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DC9" w:rsidRPr="00CB14EA" w:rsidRDefault="00B24589" w:rsidP="00CB14EA">
      <w:pPr>
        <w:pStyle w:val="Bijlagekop2Ordina"/>
        <w:numPr>
          <w:ilvl w:val="0"/>
          <w:numId w:val="0"/>
        </w:numPr>
        <w:rPr>
          <w:sz w:val="36"/>
          <w:szCs w:val="36"/>
        </w:rPr>
      </w:pPr>
      <w:r w:rsidRPr="00CB14EA">
        <w:rPr>
          <w:sz w:val="36"/>
          <w:szCs w:val="36"/>
        </w:rPr>
        <w:t>Sprint 033</w:t>
      </w:r>
    </w:p>
    <w:p w:rsidR="00B24589" w:rsidRPr="00A97CFC" w:rsidRDefault="00B24589" w:rsidP="006621DA">
      <w:pPr>
        <w:pStyle w:val="BasistekstOrdina"/>
      </w:pPr>
    </w:p>
    <w:p w:rsidR="00B24589" w:rsidRDefault="00B24589" w:rsidP="006621DA">
      <w:pPr>
        <w:pStyle w:val="BasistekstOrdina"/>
      </w:pPr>
      <w:r w:rsidRPr="00B24589">
        <w:t xml:space="preserve">De indicatoren zijn er grotendeels, nu nog </w:t>
      </w:r>
      <w:r>
        <w:t>echt goede beleggingsinstrumenten.</w:t>
      </w:r>
    </w:p>
    <w:p w:rsidR="00B24589" w:rsidRDefault="00B24589" w:rsidP="006621DA">
      <w:pPr>
        <w:pStyle w:val="BasistekstOrdina"/>
      </w:pPr>
    </w:p>
    <w:p w:rsidR="00B24589" w:rsidRDefault="00B24589" w:rsidP="006621DA">
      <w:pPr>
        <w:pStyle w:val="BasistekstOrdina"/>
      </w:pPr>
      <w:r>
        <w:t>Wensen:</w:t>
      </w:r>
      <w:r w:rsidR="00D12407">
        <w:t xml:space="preserve"> nog beter kunnen beleggen en/of terugzien.</w:t>
      </w:r>
      <w:r>
        <w:br/>
      </w:r>
      <w:r w:rsidR="00296EB2">
        <w:t>Wens: compleet maken van manier van orderen</w:t>
      </w:r>
    </w:p>
    <w:p w:rsidR="00296EB2" w:rsidRDefault="00296EB2" w:rsidP="006621DA">
      <w:pPr>
        <w:pStyle w:val="BasistekstOrdina"/>
      </w:pPr>
    </w:p>
    <w:p w:rsidR="00251549" w:rsidRDefault="00251549" w:rsidP="006621DA">
      <w:pPr>
        <w:pStyle w:val="BasistekstOrdina"/>
      </w:pPr>
      <w:r>
        <w:t>Teneinde te kunnen beoordelen wat er nu prioriteit heeft is het nodig om een en ander nog eens goed uit te proberen en met het pakket te spelen.</w:t>
      </w:r>
      <w:r w:rsidR="001E4564">
        <w:t xml:space="preserve"> Deze sprint is dan ook vooral een spike: wat werkt er en wat werkt er niet?</w:t>
      </w:r>
    </w:p>
    <w:p w:rsidR="00B24589" w:rsidRDefault="00B24589" w:rsidP="00B24589">
      <w:pPr>
        <w:pStyle w:val="Bijlagekop2Ordina"/>
      </w:pPr>
      <w:r>
        <w:t>Beleggingsinstrumenten</w:t>
      </w:r>
    </w:p>
    <w:p w:rsidR="00B24589" w:rsidRDefault="00B24589" w:rsidP="00B24589">
      <w:pPr>
        <w:pStyle w:val="BasistekstOrdina"/>
      </w:pPr>
    </w:p>
    <w:p w:rsidR="00296EB2" w:rsidRDefault="00296EB2" w:rsidP="00296EB2">
      <w:pPr>
        <w:pStyle w:val="Heading3"/>
      </w:pPr>
      <w:r>
        <w:t>Ordersoorten compleet maken</w:t>
      </w:r>
    </w:p>
    <w:p w:rsidR="00296EB2" w:rsidRDefault="00296EB2" w:rsidP="00B24589">
      <w:pPr>
        <w:pStyle w:val="BasistekstOrdina"/>
      </w:pPr>
    </w:p>
    <w:p w:rsidR="00296EB2" w:rsidRDefault="00296EB2" w:rsidP="00B24589">
      <w:pPr>
        <w:pStyle w:val="BasistekstOrdina"/>
      </w:pPr>
      <w:r>
        <w:t>Ordersoorten compleet</w:t>
      </w:r>
      <w:r>
        <w:br/>
        <w:t xml:space="preserve">Op dit moment zijn nog niet alle ordersoorten er. </w:t>
      </w:r>
    </w:p>
    <w:p w:rsidR="00296EB2" w:rsidRDefault="00296EB2" w:rsidP="00B24589">
      <w:pPr>
        <w:pStyle w:val="BasistekstOrdina"/>
      </w:pPr>
    </w:p>
    <w:p w:rsidR="00296EB2" w:rsidRDefault="00296EB2" w:rsidP="00B24589">
      <w:pPr>
        <w:pStyle w:val="BasistekstOrdina"/>
      </w:pPr>
      <w:r>
        <w:t>Ordersoorten die niet mogelijk zijn niet toestaan</w:t>
      </w:r>
      <w:r>
        <w:br/>
        <w:t>Er zoiets als stoploss aankopen, dat klopt niet, zo’n order bestaat er in de praktijk niet.</w:t>
      </w:r>
    </w:p>
    <w:p w:rsidR="00296EB2" w:rsidRDefault="00296EB2" w:rsidP="00B24589">
      <w:pPr>
        <w:pStyle w:val="BasistekstOrdina"/>
      </w:pPr>
    </w:p>
    <w:p w:rsidR="00296EB2" w:rsidRDefault="00296EB2" w:rsidP="00B24589">
      <w:pPr>
        <w:pStyle w:val="BasistekstOrdina"/>
      </w:pPr>
      <w:r>
        <w:t>Transactiekosten</w:t>
      </w:r>
    </w:p>
    <w:p w:rsidR="00296EB2" w:rsidRDefault="00296EB2" w:rsidP="00B24589">
      <w:pPr>
        <w:pStyle w:val="BasistekstOrdina"/>
      </w:pPr>
      <w:r>
        <w:t xml:space="preserve"> Tevens de mogelijkheid om transactiekosten in te voeren en in te stellen.</w:t>
      </w:r>
    </w:p>
    <w:p w:rsidR="00296EB2" w:rsidRDefault="00296EB2" w:rsidP="00B24589">
      <w:pPr>
        <w:pStyle w:val="BasistekstOrdina"/>
      </w:pPr>
    </w:p>
    <w:p w:rsidR="00B24589" w:rsidRDefault="00B24589" w:rsidP="00296EB2">
      <w:pPr>
        <w:pStyle w:val="Heading3"/>
      </w:pPr>
      <w:r>
        <w:t>Marktbreedte-indicatoren</w:t>
      </w:r>
    </w:p>
    <w:p w:rsidR="007A646A" w:rsidRDefault="007A646A" w:rsidP="00B24589">
      <w:pPr>
        <w:pStyle w:val="BasistekstOrdina"/>
      </w:pPr>
    </w:p>
    <w:p w:rsidR="00B24589" w:rsidRDefault="00B24589" w:rsidP="00865382">
      <w:pPr>
        <w:pStyle w:val="BasistekstOrdina"/>
        <w:numPr>
          <w:ilvl w:val="0"/>
          <w:numId w:val="32"/>
        </w:numPr>
      </w:pPr>
      <w:r>
        <w:t xml:space="preserve">Hoe goed/slecht doet het fonds het vergeleken een ander fonds? </w:t>
      </w:r>
      <w:r>
        <w:br/>
        <w:t xml:space="preserve">Hiervoor als startpunt een voorgaande MACD-bodem gebruiken van het fonds dat je wilt beoordelen. </w:t>
      </w:r>
    </w:p>
    <w:p w:rsidR="00B24589" w:rsidRDefault="00B24589" w:rsidP="00865382">
      <w:pPr>
        <w:pStyle w:val="BasistekstOrdina"/>
        <w:numPr>
          <w:ilvl w:val="0"/>
          <w:numId w:val="32"/>
        </w:numPr>
      </w:pPr>
      <w:r>
        <w:t>Op candle niveau vergelijken met een ander fonds, AEX op die dag gestegen maar dit fonds niet of nauwelijks? Of andersom?</w:t>
      </w:r>
    </w:p>
    <w:p w:rsidR="00B24589" w:rsidRDefault="00B24589" w:rsidP="00865382">
      <w:pPr>
        <w:pStyle w:val="BasistekstOrdina"/>
        <w:numPr>
          <w:ilvl w:val="0"/>
          <w:numId w:val="32"/>
        </w:numPr>
      </w:pPr>
      <w:r>
        <w:t xml:space="preserve">Is het fonds door </w:t>
      </w:r>
      <w:r w:rsidR="007F72C7">
        <w:t>steunlijn</w:t>
      </w:r>
      <w:r>
        <w:t xml:space="preserve"> gevallen maar AEX bijvoorbeeld (nog) niet? Geeft een bepaalde indicator een koop- of verkoopsignaal maar bij de AEX nog niet?</w:t>
      </w:r>
    </w:p>
    <w:p w:rsidR="00B24589" w:rsidRDefault="00B24589" w:rsidP="00865382">
      <w:pPr>
        <w:pStyle w:val="BasistekstOrdina"/>
        <w:numPr>
          <w:ilvl w:val="0"/>
          <w:numId w:val="32"/>
        </w:numPr>
      </w:pPr>
      <w:r>
        <w:t>Wat is dit voor fonds. Als de AEX een bepaalde hoeveelheid stijgt of daalt (volatiliteit) hoeveel is dan relatief de stijging/daling van dit fonds? Wordt die stijging of daling de laatste weken minder of juist groter? Ga er wat aan rekenen, handmatig.</w:t>
      </w:r>
    </w:p>
    <w:p w:rsidR="00B24589" w:rsidRDefault="00DA642A" w:rsidP="00B24589">
      <w:pPr>
        <w:pStyle w:val="Bijlagekop2Ordina"/>
      </w:pPr>
      <w:r>
        <w:lastRenderedPageBreak/>
        <w:t>Indicatoren verbeteren</w:t>
      </w:r>
    </w:p>
    <w:p w:rsidR="003A248C" w:rsidRDefault="00DA642A" w:rsidP="00DA642A">
      <w:pPr>
        <w:pStyle w:val="BasistekstOrdina"/>
      </w:pPr>
      <w:r>
        <w:t xml:space="preserve">Tonen van aan- en verkoopsignalen bij de indicatoren. </w:t>
      </w:r>
    </w:p>
    <w:p w:rsidR="003A248C" w:rsidRPr="007F37B8" w:rsidRDefault="00DA642A" w:rsidP="00DA642A">
      <w:pPr>
        <w:pStyle w:val="BasistekstOrdina"/>
        <w:rPr>
          <w:b/>
          <w:bCs/>
        </w:rPr>
      </w:pPr>
      <w:r w:rsidRPr="007F37B8">
        <w:rPr>
          <w:b/>
          <w:bCs/>
        </w:rPr>
        <w:t xml:space="preserve">Tonen datum en soort van laatste aan- en verkoopsignaal. Misschien als rode en groene pijltjes of stippen in het indicatorvenstertje. </w:t>
      </w:r>
    </w:p>
    <w:p w:rsidR="00DA642A" w:rsidRPr="00DA642A" w:rsidRDefault="00DA642A" w:rsidP="00DA642A">
      <w:pPr>
        <w:pStyle w:val="BasistekstOrdina"/>
      </w:pPr>
      <w:r>
        <w:t>Tonen divergentie (hogere indicator top terwijl lagere koerstop enzovoorts). Misschien als tekst in een apart venstertje dat je kunt oproepen.</w:t>
      </w:r>
    </w:p>
    <w:p w:rsidR="00B24589" w:rsidRDefault="001B1DEF" w:rsidP="00B24589">
      <w:pPr>
        <w:pStyle w:val="Bijlagekop2Ordina"/>
      </w:pPr>
      <w:r>
        <w:t>Inzichtelijkheid retro beleggen vergroten</w:t>
      </w:r>
    </w:p>
    <w:p w:rsidR="00B24589" w:rsidRDefault="00B24589" w:rsidP="00B24589">
      <w:pPr>
        <w:pStyle w:val="BasistekstOrdina"/>
      </w:pPr>
    </w:p>
    <w:p w:rsidR="001B1DEF" w:rsidRPr="00296EB2" w:rsidRDefault="001B1DEF" w:rsidP="00865382">
      <w:pPr>
        <w:pStyle w:val="BasistekstOrdina"/>
        <w:numPr>
          <w:ilvl w:val="1"/>
          <w:numId w:val="32"/>
        </w:numPr>
      </w:pPr>
      <w:r w:rsidRPr="00296EB2">
        <w:t>Datum toevoegen aan transactieoverzicht</w:t>
      </w:r>
      <w:r w:rsidR="00C91EBB" w:rsidRPr="00296EB2">
        <w:t xml:space="preserve"> detailrecords</w:t>
      </w:r>
      <w:r w:rsidR="00610FE2" w:rsidRPr="00296EB2">
        <w:t xml:space="preserve"> </w:t>
      </w:r>
      <w:r w:rsidR="00296EB2">
        <w:t>–</w:t>
      </w:r>
      <w:r w:rsidR="00610FE2" w:rsidRPr="00296EB2">
        <w:t xml:space="preserve"> </w:t>
      </w:r>
      <w:r w:rsidR="00610FE2" w:rsidRPr="00296EB2">
        <w:rPr>
          <w:b/>
          <w:bCs/>
        </w:rPr>
        <w:t>OK</w:t>
      </w:r>
      <w:r w:rsidR="00296EB2" w:rsidRPr="00296EB2">
        <w:rPr>
          <w:b/>
          <w:bCs/>
        </w:rPr>
        <w:t>, geïmplementeerd</w:t>
      </w:r>
    </w:p>
    <w:p w:rsidR="00C91EBB" w:rsidRPr="007F37B8" w:rsidRDefault="00296EB2" w:rsidP="00865382">
      <w:pPr>
        <w:pStyle w:val="BasistekstOrdina"/>
        <w:numPr>
          <w:ilvl w:val="1"/>
          <w:numId w:val="32"/>
        </w:numPr>
        <w:rPr>
          <w:b/>
          <w:bCs/>
        </w:rPr>
      </w:pPr>
      <w:r w:rsidRPr="007F37B8">
        <w:rPr>
          <w:b/>
          <w:bCs/>
        </w:rPr>
        <w:t xml:space="preserve">Waardeontwikkeling </w:t>
      </w:r>
      <w:r w:rsidR="007F37B8" w:rsidRPr="007F37B8">
        <w:rPr>
          <w:b/>
          <w:bCs/>
        </w:rPr>
        <w:t>tonen</w:t>
      </w:r>
      <w:r w:rsidRPr="007F37B8">
        <w:rPr>
          <w:b/>
          <w:bCs/>
        </w:rPr>
        <w:t xml:space="preserve"> bij retro beleggen. Zodat op iedere datum de waarde bekend is, liefst in grafiek.</w:t>
      </w:r>
    </w:p>
    <w:p w:rsidR="007F37B8" w:rsidRDefault="00340436" w:rsidP="007F37B8">
      <w:pPr>
        <w:pStyle w:val="BasistekstOrdina"/>
        <w:numPr>
          <w:ilvl w:val="1"/>
          <w:numId w:val="32"/>
        </w:numPr>
        <w:rPr>
          <w:b/>
          <w:bCs/>
        </w:rPr>
      </w:pPr>
      <w:r w:rsidRPr="00296EB2">
        <w:t>Grafieken gelijk op laten gaan bij retro beleggen (bij verwerken orders voor het naar de volgende beursdag gaan).</w:t>
      </w:r>
      <w:r w:rsidR="00296EB2" w:rsidRPr="00296EB2">
        <w:t xml:space="preserve"> </w:t>
      </w:r>
      <w:r w:rsidR="00296EB2">
        <w:rPr>
          <w:b/>
          <w:bCs/>
        </w:rPr>
        <w:t xml:space="preserve">– </w:t>
      </w:r>
      <w:r w:rsidR="00296EB2" w:rsidRPr="00296EB2">
        <w:rPr>
          <w:b/>
          <w:bCs/>
        </w:rPr>
        <w:t>OK</w:t>
      </w:r>
    </w:p>
    <w:p w:rsidR="007F37B8" w:rsidRPr="004F244D" w:rsidRDefault="00C91EBB" w:rsidP="007F37B8">
      <w:pPr>
        <w:pStyle w:val="BasistekstOrdina"/>
        <w:numPr>
          <w:ilvl w:val="1"/>
          <w:numId w:val="32"/>
        </w:numPr>
        <w:rPr>
          <w:b/>
          <w:bCs/>
        </w:rPr>
      </w:pPr>
      <w:r w:rsidRPr="004F244D">
        <w:rPr>
          <w:b/>
          <w:bCs/>
        </w:rPr>
        <w:t>Aan- en verkopen fonds t</w:t>
      </w:r>
      <w:r w:rsidR="00B24589" w:rsidRPr="004F244D">
        <w:rPr>
          <w:b/>
          <w:bCs/>
        </w:rPr>
        <w:t>e zien als rode en groene stippen in de grafiek bijvoorbeeld</w:t>
      </w:r>
    </w:p>
    <w:p w:rsidR="001B1DEF" w:rsidRPr="00F377EB" w:rsidRDefault="001B1DEF" w:rsidP="007F37B8">
      <w:pPr>
        <w:pStyle w:val="BasistekstOrdina"/>
        <w:numPr>
          <w:ilvl w:val="1"/>
          <w:numId w:val="32"/>
        </w:numPr>
        <w:rPr>
          <w:b/>
          <w:bCs/>
        </w:rPr>
      </w:pPr>
      <w:r>
        <w:t>Fout oplossen bij aankoop – fonds wordt aangekocht van grafiekenscherm waarin je hebt geklikt, niet van de order, als je meerdere grafiekenschermen open hebt staan</w:t>
      </w:r>
    </w:p>
    <w:p w:rsidR="00F377EB" w:rsidRPr="007F37B8" w:rsidRDefault="00F377EB" w:rsidP="007F37B8">
      <w:pPr>
        <w:pStyle w:val="BasistekstOrdina"/>
        <w:numPr>
          <w:ilvl w:val="1"/>
          <w:numId w:val="32"/>
        </w:numPr>
        <w:rPr>
          <w:b/>
          <w:bCs/>
        </w:rPr>
      </w:pPr>
      <w:r>
        <w:t>opslaan en bewaren beleggingsrun, kunnen openen van beleggingsrun</w:t>
      </w:r>
    </w:p>
    <w:p w:rsidR="00B24589" w:rsidRDefault="00B24589" w:rsidP="007F37B8">
      <w:pPr>
        <w:pStyle w:val="BasistekstOrdina"/>
      </w:pPr>
      <w:bookmarkStart w:id="0" w:name="_GoBack"/>
      <w:bookmarkEnd w:id="0"/>
    </w:p>
    <w:p w:rsidR="00F43C02" w:rsidRDefault="00F43C02" w:rsidP="00B24589">
      <w:pPr>
        <w:pStyle w:val="BasistekstOrdina"/>
      </w:pPr>
    </w:p>
    <w:p w:rsidR="00F43C02" w:rsidRDefault="00F43C02" w:rsidP="00B24589">
      <w:pPr>
        <w:pStyle w:val="BasistekstOrdina"/>
      </w:pPr>
      <w:r>
        <w:t>Deze sprint:</w:t>
      </w:r>
    </w:p>
    <w:p w:rsidR="00F43C02" w:rsidRDefault="00F43C02" w:rsidP="00B24589">
      <w:pPr>
        <w:pStyle w:val="BasistekstOrdina"/>
      </w:pPr>
    </w:p>
    <w:p w:rsidR="00F43C02" w:rsidRPr="00340436" w:rsidRDefault="00F43C02" w:rsidP="00865382">
      <w:pPr>
        <w:pStyle w:val="BasistekstOrdina"/>
        <w:numPr>
          <w:ilvl w:val="0"/>
          <w:numId w:val="32"/>
        </w:numPr>
      </w:pPr>
      <w:r w:rsidRPr="00340436">
        <w:t>Datum toevoegen aan transactieoverzicht detailrecords</w:t>
      </w:r>
      <w:r w:rsidR="00A97CFC">
        <w:t xml:space="preserve"> - </w:t>
      </w:r>
      <w:r w:rsidR="00A97CFC" w:rsidRPr="00A97CFC">
        <w:rPr>
          <w:b/>
          <w:bCs/>
        </w:rPr>
        <w:t>OK</w:t>
      </w:r>
    </w:p>
    <w:p w:rsidR="00F43C02" w:rsidRPr="00340436" w:rsidRDefault="00296EB2" w:rsidP="00865382">
      <w:pPr>
        <w:pStyle w:val="BasistekstOrdina"/>
        <w:numPr>
          <w:ilvl w:val="0"/>
          <w:numId w:val="32"/>
        </w:numPr>
      </w:pPr>
      <w:r>
        <w:t>Waardeontwikkeling tonen, eventueel gefilterd naar aandeel</w:t>
      </w:r>
      <w:r w:rsidR="00833635">
        <w:t>.</w:t>
      </w:r>
    </w:p>
    <w:p w:rsidR="00296EB2" w:rsidRPr="0016015C" w:rsidRDefault="00340436" w:rsidP="00296EB2">
      <w:pPr>
        <w:pStyle w:val="BasistekstOrdina"/>
        <w:numPr>
          <w:ilvl w:val="0"/>
          <w:numId w:val="32"/>
        </w:numPr>
      </w:pPr>
      <w:r w:rsidRPr="00340436">
        <w:t>Grafieken gelijk op laten gaan bij retro beleggen (bij verwerken orders voor het naar de volgende beursdag gaan).</w:t>
      </w:r>
      <w:r w:rsidR="0016015C">
        <w:t xml:space="preserve"> </w:t>
      </w:r>
      <w:r w:rsidR="00296EB2" w:rsidRPr="00296EB2">
        <w:rPr>
          <w:b/>
          <w:bCs/>
        </w:rPr>
        <w:t>OK</w:t>
      </w:r>
    </w:p>
    <w:p w:rsidR="00296EB2" w:rsidRDefault="0016015C" w:rsidP="00296EB2">
      <w:pPr>
        <w:pStyle w:val="BasistekstOrdina"/>
        <w:ind w:left="720"/>
      </w:pPr>
      <w:r w:rsidRPr="0016015C">
        <w:t>Op deze manier kun je mooi vergelijken of een fonds het beter of slechter doet dan de AEX.</w:t>
      </w:r>
    </w:p>
    <w:p w:rsidR="00296EB2" w:rsidRDefault="00296EB2" w:rsidP="00296EB2">
      <w:pPr>
        <w:pStyle w:val="BasistekstOrdina"/>
      </w:pPr>
    </w:p>
    <w:p w:rsidR="00296EB2" w:rsidRDefault="00296EB2" w:rsidP="00296EB2">
      <w:pPr>
        <w:pStyle w:val="BasistekstOrdina"/>
        <w:numPr>
          <w:ilvl w:val="0"/>
          <w:numId w:val="32"/>
        </w:numPr>
      </w:pPr>
      <w:r>
        <w:t xml:space="preserve">Foutje: bij gelijk op laten gaan retro beleggen wordt ten onrechte naar </w:t>
      </w:r>
      <w:r w:rsidR="00B95D6D">
        <w:t>aantal beursdagen gekeken, moet uiteraard het aantal dagen zijn dat bij het verwerken van retro stap van toepassing is, op dit moment altijd 1.</w:t>
      </w:r>
    </w:p>
    <w:p w:rsidR="00B95D6D" w:rsidRDefault="00B95D6D" w:rsidP="00296EB2">
      <w:pPr>
        <w:pStyle w:val="BasistekstOrdina"/>
        <w:numPr>
          <w:ilvl w:val="0"/>
          <w:numId w:val="32"/>
        </w:numPr>
      </w:pPr>
      <w:r>
        <w:t>Wijzigen order (bijvoorbeeld limietbedrag)</w:t>
      </w:r>
    </w:p>
    <w:p w:rsidR="00B95D6D" w:rsidRPr="00C57C9A" w:rsidRDefault="00B95D6D" w:rsidP="00296EB2">
      <w:pPr>
        <w:pStyle w:val="BasistekstOrdina"/>
        <w:numPr>
          <w:ilvl w:val="0"/>
          <w:numId w:val="32"/>
        </w:numPr>
        <w:rPr>
          <w:b/>
          <w:bCs/>
        </w:rPr>
      </w:pPr>
      <w:r w:rsidRPr="00C57C9A">
        <w:rPr>
          <w:b/>
          <w:bCs/>
        </w:rPr>
        <w:t>Alle ordersoorten</w:t>
      </w:r>
    </w:p>
    <w:p w:rsidR="00B95D6D" w:rsidRDefault="00B95D6D" w:rsidP="00296EB2">
      <w:pPr>
        <w:pStyle w:val="BasistekstOrdina"/>
        <w:numPr>
          <w:ilvl w:val="0"/>
          <w:numId w:val="32"/>
        </w:numPr>
      </w:pPr>
      <w:r>
        <w:t>Onmogelijke orders weren</w:t>
      </w:r>
      <w:r w:rsidR="007F37B8">
        <w:br/>
        <w:t xml:space="preserve">- </w:t>
      </w:r>
      <w:r>
        <w:t>het stop loss aankopen</w:t>
      </w:r>
      <w:r w:rsidR="009A55FC">
        <w:t xml:space="preserve"> enz</w:t>
      </w:r>
    </w:p>
    <w:p w:rsidR="004F244D" w:rsidRDefault="004F244D" w:rsidP="00296EB2">
      <w:pPr>
        <w:pStyle w:val="BasistekstOrdina"/>
        <w:numPr>
          <w:ilvl w:val="0"/>
          <w:numId w:val="32"/>
        </w:numPr>
      </w:pPr>
      <w:r>
        <w:t>Standaard bij aantal 20 invulle</w:t>
      </w:r>
      <w:r w:rsidR="009A55FC">
        <w:t xml:space="preserve">n - </w:t>
      </w:r>
      <w:r w:rsidR="009A55FC" w:rsidRPr="009A55FC">
        <w:rPr>
          <w:b/>
          <w:bCs/>
        </w:rPr>
        <w:t>OK</w:t>
      </w:r>
    </w:p>
    <w:p w:rsidR="004F244D" w:rsidRPr="00B24589" w:rsidRDefault="004F244D" w:rsidP="00296EB2">
      <w:pPr>
        <w:pStyle w:val="BasistekstOrdina"/>
        <w:numPr>
          <w:ilvl w:val="0"/>
          <w:numId w:val="32"/>
        </w:numPr>
      </w:pPr>
    </w:p>
    <w:sectPr w:rsidR="004F244D" w:rsidRPr="00B24589" w:rsidSect="00A77048">
      <w:pgSz w:w="11906" w:h="16838" w:code="9"/>
      <w:pgMar w:top="1531" w:right="1418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1BC" w:rsidRPr="00C75D01" w:rsidRDefault="00DE51BC" w:rsidP="00C75D01">
      <w:pPr>
        <w:pStyle w:val="Footer"/>
      </w:pPr>
    </w:p>
  </w:endnote>
  <w:endnote w:type="continuationSeparator" w:id="0">
    <w:p w:rsidR="00DE51BC" w:rsidRPr="00C75D01" w:rsidRDefault="00DE51BC" w:rsidP="00C75D01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1BC" w:rsidRPr="00C75D01" w:rsidRDefault="00DE51BC" w:rsidP="00C75D01">
      <w:pPr>
        <w:pStyle w:val="Footer"/>
      </w:pPr>
    </w:p>
  </w:footnote>
  <w:footnote w:type="continuationSeparator" w:id="0">
    <w:p w:rsidR="00DE51BC" w:rsidRPr="00C75D01" w:rsidRDefault="00DE51BC" w:rsidP="00C75D01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B0A3D"/>
    <w:multiLevelType w:val="multilevel"/>
    <w:tmpl w:val="9E50E438"/>
    <w:styleLink w:val="OpsommingbolletjeOrdina"/>
    <w:lvl w:ilvl="0">
      <w:start w:val="1"/>
      <w:numFmt w:val="bullet"/>
      <w:pStyle w:val="Opsommingbolletje1eniveauOrdina"/>
      <w:lvlText w:val="•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bolletje2eniveauOrdina"/>
      <w:lvlText w:val="•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bolletje3eniveauOrdina"/>
      <w:lvlText w:val="•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0BC24928"/>
    <w:multiLevelType w:val="multilevel"/>
    <w:tmpl w:val="B4BACAD8"/>
    <w:styleLink w:val="OpsommingstreepjeOrdina"/>
    <w:lvl w:ilvl="0">
      <w:start w:val="1"/>
      <w:numFmt w:val="bullet"/>
      <w:pStyle w:val="Opsommingstreepje1eniveauOrdina"/>
      <w:lvlText w:val="–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streepje2eniveauOrdina"/>
      <w:lvlText w:val="–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streepje3eniveauOrdina"/>
      <w:lvlText w:val="–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0EA27EB4"/>
    <w:multiLevelType w:val="multilevel"/>
    <w:tmpl w:val="B80072F2"/>
    <w:numStyleLink w:val="KopnummeringOrdina"/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2879C7"/>
    <w:multiLevelType w:val="multilevel"/>
    <w:tmpl w:val="89367262"/>
    <w:numStyleLink w:val="OpsommingnummerOrdina"/>
  </w:abstractNum>
  <w:abstractNum w:abstractNumId="16" w15:restartNumberingAfterBreak="0">
    <w:nsid w:val="2BD964F1"/>
    <w:multiLevelType w:val="hybridMultilevel"/>
    <w:tmpl w:val="7C0A0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665843"/>
    <w:multiLevelType w:val="multilevel"/>
    <w:tmpl w:val="90A8103A"/>
    <w:styleLink w:val="BijlagenummeringOrdina"/>
    <w:lvl w:ilvl="0">
      <w:start w:val="1"/>
      <w:numFmt w:val="decimal"/>
      <w:pStyle w:val="Bijlagekop1Ordina"/>
      <w:suff w:val="space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Ordina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8" w15:restartNumberingAfterBreak="0">
    <w:nsid w:val="2D7E06B0"/>
    <w:multiLevelType w:val="multilevel"/>
    <w:tmpl w:val="9200769E"/>
    <w:styleLink w:val="OpsommingkleineletterOrdina"/>
    <w:lvl w:ilvl="0">
      <w:start w:val="1"/>
      <w:numFmt w:val="lowerLetter"/>
      <w:pStyle w:val="Opsommingkleinelett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Opsommingkleinelett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lowerLetter"/>
      <w:pStyle w:val="Opsommingkleinelett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552" w:hanging="284"/>
      </w:pPr>
      <w:rPr>
        <w:rFonts w:hint="default"/>
      </w:rPr>
    </w:lvl>
  </w:abstractNum>
  <w:abstractNum w:abstractNumId="19" w15:restartNumberingAfterBreak="0">
    <w:nsid w:val="398A2A0C"/>
    <w:multiLevelType w:val="multilevel"/>
    <w:tmpl w:val="89367262"/>
    <w:styleLink w:val="OpsommingnummerOrdina"/>
    <w:lvl w:ilvl="0">
      <w:start w:val="1"/>
      <w:numFmt w:val="decimal"/>
      <w:pStyle w:val="Opsommingnumm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Opsommingnumm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Opsommingnumm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3FB11EAB"/>
    <w:multiLevelType w:val="multilevel"/>
    <w:tmpl w:val="8576664C"/>
    <w:numStyleLink w:val="OpsommingtekenOrdina"/>
  </w:abstractNum>
  <w:abstractNum w:abstractNumId="21" w15:restartNumberingAfterBreak="0">
    <w:nsid w:val="40EF61F8"/>
    <w:multiLevelType w:val="multilevel"/>
    <w:tmpl w:val="B80072F2"/>
    <w:styleLink w:val="KopnummeringOrdina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2" w15:restartNumberingAfterBreak="0">
    <w:nsid w:val="46A60AA0"/>
    <w:multiLevelType w:val="multilevel"/>
    <w:tmpl w:val="C9FA2D30"/>
    <w:styleLink w:val="OpsommingopenrondjeOrdina"/>
    <w:lvl w:ilvl="0">
      <w:start w:val="1"/>
      <w:numFmt w:val="bullet"/>
      <w:pStyle w:val="Opsommingopenrondje1eniveauOrdina"/>
      <w:lvlText w:val="○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openrondje2eniveauOrdina"/>
      <w:lvlText w:val="○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openrondje3eniveauOrdina"/>
      <w:lvlText w:val="○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○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○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○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○"/>
      <w:lvlJc w:val="left"/>
      <w:pPr>
        <w:ind w:left="2556" w:hanging="284"/>
      </w:pPr>
      <w:rPr>
        <w:rFonts w:hint="default"/>
      </w:rPr>
    </w:lvl>
  </w:abstractNum>
  <w:abstractNum w:abstractNumId="23" w15:restartNumberingAfterBreak="0">
    <w:nsid w:val="49E04A53"/>
    <w:multiLevelType w:val="multilevel"/>
    <w:tmpl w:val="7FB6E594"/>
    <w:styleLink w:val="AgendapuntlijstOrdina"/>
    <w:lvl w:ilvl="0">
      <w:start w:val="1"/>
      <w:numFmt w:val="decimal"/>
      <w:pStyle w:val="AgendapuntOrdina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CAA59A1"/>
    <w:multiLevelType w:val="hybridMultilevel"/>
    <w:tmpl w:val="262A718E"/>
    <w:lvl w:ilvl="0" w:tplc="FA6470F8">
      <w:start w:val="1"/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35A0"/>
    <w:multiLevelType w:val="multilevel"/>
    <w:tmpl w:val="8576664C"/>
    <w:styleLink w:val="OpsommingtekenOrdina"/>
    <w:lvl w:ilvl="0">
      <w:start w:val="1"/>
      <w:numFmt w:val="bullet"/>
      <w:pStyle w:val="Opsommingteken1eniveauOrdina"/>
      <w:lvlText w:val="•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pStyle w:val="Opsommingteken2eniveauOrdina"/>
      <w:lvlText w:val="○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pStyle w:val="Opsommingteken3eniveauOrdina"/>
      <w:lvlText w:val="‒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hint="default"/>
        <w:color w:val="000000" w:themeColor="text1"/>
      </w:rPr>
    </w:lvl>
  </w:abstractNum>
  <w:abstractNum w:abstractNumId="27" w15:restartNumberingAfterBreak="0">
    <w:nsid w:val="6C6644DD"/>
    <w:multiLevelType w:val="multilevel"/>
    <w:tmpl w:val="9E50E438"/>
    <w:numStyleLink w:val="OpsommingbolletjeOrdina"/>
  </w:abstractNum>
  <w:abstractNum w:abstractNumId="28" w15:restartNumberingAfterBreak="0">
    <w:nsid w:val="6CAB1E63"/>
    <w:multiLevelType w:val="multilevel"/>
    <w:tmpl w:val="7FB6E594"/>
    <w:numStyleLink w:val="AgendapuntlijstOrdina"/>
  </w:abstractNum>
  <w:abstractNum w:abstractNumId="29" w15:restartNumberingAfterBreak="0">
    <w:nsid w:val="6E7370EC"/>
    <w:multiLevelType w:val="multilevel"/>
    <w:tmpl w:val="9200769E"/>
    <w:numStyleLink w:val="OpsommingkleineletterOrdina"/>
  </w:abstractNum>
  <w:abstractNum w:abstractNumId="30" w15:restartNumberingAfterBreak="0">
    <w:nsid w:val="7038598F"/>
    <w:multiLevelType w:val="multilevel"/>
    <w:tmpl w:val="90A8103A"/>
    <w:numStyleLink w:val="BijlagenummeringOrdina"/>
  </w:abstractNum>
  <w:abstractNum w:abstractNumId="31" w15:restartNumberingAfterBreak="0">
    <w:nsid w:val="70EC4E8C"/>
    <w:multiLevelType w:val="multilevel"/>
    <w:tmpl w:val="C9FA2D30"/>
    <w:numStyleLink w:val="OpsommingopenrondjeOrdina"/>
  </w:abstractNum>
  <w:abstractNum w:abstractNumId="32" w15:restartNumberingAfterBreak="0">
    <w:nsid w:val="79AE6CDF"/>
    <w:multiLevelType w:val="multilevel"/>
    <w:tmpl w:val="B4BACAD8"/>
    <w:numStyleLink w:val="OpsommingstreepjeOrdina"/>
  </w:abstractNum>
  <w:num w:numId="1">
    <w:abstractNumId w:val="10"/>
  </w:num>
  <w:num w:numId="2">
    <w:abstractNumId w:val="19"/>
  </w:num>
  <w:num w:numId="3">
    <w:abstractNumId w:val="22"/>
  </w:num>
  <w:num w:numId="4">
    <w:abstractNumId w:val="11"/>
  </w:num>
  <w:num w:numId="5">
    <w:abstractNumId w:val="24"/>
  </w:num>
  <w:num w:numId="6">
    <w:abstractNumId w:val="14"/>
  </w:num>
  <w:num w:numId="7">
    <w:abstractNumId w:val="13"/>
  </w:num>
  <w:num w:numId="8">
    <w:abstractNumId w:val="18"/>
  </w:num>
  <w:num w:numId="9">
    <w:abstractNumId w:val="21"/>
  </w:num>
  <w:num w:numId="10">
    <w:abstractNumId w:val="26"/>
  </w:num>
  <w:num w:numId="11">
    <w:abstractNumId w:val="17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9"/>
  </w:num>
  <w:num w:numId="23">
    <w:abstractNumId w:val="15"/>
  </w:num>
  <w:num w:numId="24">
    <w:abstractNumId w:val="23"/>
  </w:num>
  <w:num w:numId="25">
    <w:abstractNumId w:val="28"/>
  </w:num>
  <w:num w:numId="26">
    <w:abstractNumId w:val="27"/>
  </w:num>
  <w:num w:numId="27">
    <w:abstractNumId w:val="31"/>
  </w:num>
  <w:num w:numId="28">
    <w:abstractNumId w:val="32"/>
  </w:num>
  <w:num w:numId="29">
    <w:abstractNumId w:val="12"/>
  </w:num>
  <w:num w:numId="30">
    <w:abstractNumId w:val="30"/>
  </w:num>
  <w:num w:numId="31">
    <w:abstractNumId w:val="20"/>
  </w:num>
  <w:num w:numId="32">
    <w:abstractNumId w:val="25"/>
  </w:num>
  <w:num w:numId="33">
    <w:abstractNumId w:val="12"/>
  </w:num>
  <w:num w:numId="34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nl-NL" w:vendorID="1" w:dllVersion="512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89"/>
    <w:rsid w:val="00004562"/>
    <w:rsid w:val="00006237"/>
    <w:rsid w:val="0000663D"/>
    <w:rsid w:val="00010D95"/>
    <w:rsid w:val="00011BFA"/>
    <w:rsid w:val="00012581"/>
    <w:rsid w:val="00024C1F"/>
    <w:rsid w:val="0002562D"/>
    <w:rsid w:val="0003377A"/>
    <w:rsid w:val="00035232"/>
    <w:rsid w:val="000418EF"/>
    <w:rsid w:val="0004513F"/>
    <w:rsid w:val="00050D4B"/>
    <w:rsid w:val="0005205D"/>
    <w:rsid w:val="00052426"/>
    <w:rsid w:val="00052FF4"/>
    <w:rsid w:val="00053E43"/>
    <w:rsid w:val="0005430B"/>
    <w:rsid w:val="0005732F"/>
    <w:rsid w:val="00066DF0"/>
    <w:rsid w:val="00070797"/>
    <w:rsid w:val="00074DAC"/>
    <w:rsid w:val="0007550A"/>
    <w:rsid w:val="0007714E"/>
    <w:rsid w:val="0009698A"/>
    <w:rsid w:val="000A1B78"/>
    <w:rsid w:val="000C0960"/>
    <w:rsid w:val="000C0969"/>
    <w:rsid w:val="000C1A1A"/>
    <w:rsid w:val="000D6AB7"/>
    <w:rsid w:val="000E1539"/>
    <w:rsid w:val="000E55A1"/>
    <w:rsid w:val="000E6E43"/>
    <w:rsid w:val="000F213A"/>
    <w:rsid w:val="000F2D93"/>
    <w:rsid w:val="000F650E"/>
    <w:rsid w:val="00100B98"/>
    <w:rsid w:val="00101CCA"/>
    <w:rsid w:val="00106601"/>
    <w:rsid w:val="00110A9F"/>
    <w:rsid w:val="001170AE"/>
    <w:rsid w:val="00122DED"/>
    <w:rsid w:val="00132265"/>
    <w:rsid w:val="00134E43"/>
    <w:rsid w:val="00135A2A"/>
    <w:rsid w:val="00135E7B"/>
    <w:rsid w:val="00137CBB"/>
    <w:rsid w:val="00145B8E"/>
    <w:rsid w:val="0014640F"/>
    <w:rsid w:val="00152E4D"/>
    <w:rsid w:val="001572BC"/>
    <w:rsid w:val="001579D8"/>
    <w:rsid w:val="0016015C"/>
    <w:rsid w:val="001639F5"/>
    <w:rsid w:val="00175D81"/>
    <w:rsid w:val="0018093D"/>
    <w:rsid w:val="00187A59"/>
    <w:rsid w:val="001B1B37"/>
    <w:rsid w:val="001B1DEF"/>
    <w:rsid w:val="001B4C7E"/>
    <w:rsid w:val="001C11BE"/>
    <w:rsid w:val="001C6232"/>
    <w:rsid w:val="001C63E7"/>
    <w:rsid w:val="001D2384"/>
    <w:rsid w:val="001D2A06"/>
    <w:rsid w:val="001E2293"/>
    <w:rsid w:val="001E34AC"/>
    <w:rsid w:val="001E4564"/>
    <w:rsid w:val="001E5F7F"/>
    <w:rsid w:val="001F5B4F"/>
    <w:rsid w:val="001F5C28"/>
    <w:rsid w:val="001F6547"/>
    <w:rsid w:val="0020548B"/>
    <w:rsid w:val="0020607F"/>
    <w:rsid w:val="00206E2A"/>
    <w:rsid w:val="00206FF8"/>
    <w:rsid w:val="002074B2"/>
    <w:rsid w:val="00210D00"/>
    <w:rsid w:val="00216489"/>
    <w:rsid w:val="00220A9C"/>
    <w:rsid w:val="00225889"/>
    <w:rsid w:val="00230B64"/>
    <w:rsid w:val="0023153F"/>
    <w:rsid w:val="00236DE9"/>
    <w:rsid w:val="00242226"/>
    <w:rsid w:val="00251549"/>
    <w:rsid w:val="002518D2"/>
    <w:rsid w:val="00252B9A"/>
    <w:rsid w:val="00254088"/>
    <w:rsid w:val="00256039"/>
    <w:rsid w:val="00257AA9"/>
    <w:rsid w:val="00262D4E"/>
    <w:rsid w:val="002646C8"/>
    <w:rsid w:val="00280D1D"/>
    <w:rsid w:val="00282B5D"/>
    <w:rsid w:val="00283592"/>
    <w:rsid w:val="00286914"/>
    <w:rsid w:val="00294CD2"/>
    <w:rsid w:val="00296EB2"/>
    <w:rsid w:val="002A221A"/>
    <w:rsid w:val="002A2E44"/>
    <w:rsid w:val="002B08A4"/>
    <w:rsid w:val="002B2998"/>
    <w:rsid w:val="002B64EE"/>
    <w:rsid w:val="002C46FB"/>
    <w:rsid w:val="002D0E88"/>
    <w:rsid w:val="002D52B2"/>
    <w:rsid w:val="002D782C"/>
    <w:rsid w:val="002E2611"/>
    <w:rsid w:val="002E274E"/>
    <w:rsid w:val="002E68CD"/>
    <w:rsid w:val="002F46E8"/>
    <w:rsid w:val="002F678C"/>
    <w:rsid w:val="002F7B77"/>
    <w:rsid w:val="003063C0"/>
    <w:rsid w:val="00312D26"/>
    <w:rsid w:val="00317DEA"/>
    <w:rsid w:val="00322A9F"/>
    <w:rsid w:val="00323121"/>
    <w:rsid w:val="00334D4B"/>
    <w:rsid w:val="00335B5E"/>
    <w:rsid w:val="00337DDE"/>
    <w:rsid w:val="00340436"/>
    <w:rsid w:val="0034496A"/>
    <w:rsid w:val="00345315"/>
    <w:rsid w:val="00346631"/>
    <w:rsid w:val="00347094"/>
    <w:rsid w:val="0036336D"/>
    <w:rsid w:val="00364B2C"/>
    <w:rsid w:val="00364E1D"/>
    <w:rsid w:val="00365065"/>
    <w:rsid w:val="00365254"/>
    <w:rsid w:val="00365327"/>
    <w:rsid w:val="00374C23"/>
    <w:rsid w:val="00374D9A"/>
    <w:rsid w:val="00377612"/>
    <w:rsid w:val="00382603"/>
    <w:rsid w:val="00383954"/>
    <w:rsid w:val="0039126D"/>
    <w:rsid w:val="00391C56"/>
    <w:rsid w:val="003964D4"/>
    <w:rsid w:val="0039656A"/>
    <w:rsid w:val="003A248C"/>
    <w:rsid w:val="003A5ED3"/>
    <w:rsid w:val="003A6677"/>
    <w:rsid w:val="003B14A0"/>
    <w:rsid w:val="003B595E"/>
    <w:rsid w:val="003D04B7"/>
    <w:rsid w:val="003D09E4"/>
    <w:rsid w:val="003D414A"/>
    <w:rsid w:val="003D49E5"/>
    <w:rsid w:val="003E30F2"/>
    <w:rsid w:val="003E3B7D"/>
    <w:rsid w:val="003E766F"/>
    <w:rsid w:val="003F2747"/>
    <w:rsid w:val="003F768C"/>
    <w:rsid w:val="004001AF"/>
    <w:rsid w:val="00410F28"/>
    <w:rsid w:val="0041674F"/>
    <w:rsid w:val="0042594D"/>
    <w:rsid w:val="00441382"/>
    <w:rsid w:val="00451FDB"/>
    <w:rsid w:val="004564A6"/>
    <w:rsid w:val="00460433"/>
    <w:rsid w:val="004656F6"/>
    <w:rsid w:val="004659D3"/>
    <w:rsid w:val="00466D71"/>
    <w:rsid w:val="004708FD"/>
    <w:rsid w:val="00471C0F"/>
    <w:rsid w:val="00472E5E"/>
    <w:rsid w:val="004733C3"/>
    <w:rsid w:val="0047392D"/>
    <w:rsid w:val="0047518D"/>
    <w:rsid w:val="004804E1"/>
    <w:rsid w:val="00484C8E"/>
    <w:rsid w:val="00486319"/>
    <w:rsid w:val="00487543"/>
    <w:rsid w:val="004875E2"/>
    <w:rsid w:val="00490BBD"/>
    <w:rsid w:val="00495327"/>
    <w:rsid w:val="004B2C90"/>
    <w:rsid w:val="004C51F8"/>
    <w:rsid w:val="004D2412"/>
    <w:rsid w:val="004D3DC9"/>
    <w:rsid w:val="004F244D"/>
    <w:rsid w:val="004F4A4D"/>
    <w:rsid w:val="004F6A99"/>
    <w:rsid w:val="005017F3"/>
    <w:rsid w:val="00501A64"/>
    <w:rsid w:val="00503BFD"/>
    <w:rsid w:val="005043E5"/>
    <w:rsid w:val="00513D36"/>
    <w:rsid w:val="00515E2F"/>
    <w:rsid w:val="00521726"/>
    <w:rsid w:val="00526530"/>
    <w:rsid w:val="00535E29"/>
    <w:rsid w:val="0053645C"/>
    <w:rsid w:val="00545244"/>
    <w:rsid w:val="00553801"/>
    <w:rsid w:val="005615BE"/>
    <w:rsid w:val="00562E3D"/>
    <w:rsid w:val="00575FFC"/>
    <w:rsid w:val="005818B8"/>
    <w:rsid w:val="0059027A"/>
    <w:rsid w:val="005A1BD7"/>
    <w:rsid w:val="005A2BEC"/>
    <w:rsid w:val="005B4FAF"/>
    <w:rsid w:val="005C5603"/>
    <w:rsid w:val="005C6668"/>
    <w:rsid w:val="005D4151"/>
    <w:rsid w:val="005D5E21"/>
    <w:rsid w:val="005E3E58"/>
    <w:rsid w:val="005F1E97"/>
    <w:rsid w:val="005F7411"/>
    <w:rsid w:val="006040DB"/>
    <w:rsid w:val="00606D41"/>
    <w:rsid w:val="00610FE2"/>
    <w:rsid w:val="00610FF8"/>
    <w:rsid w:val="00612C22"/>
    <w:rsid w:val="00624485"/>
    <w:rsid w:val="00641E45"/>
    <w:rsid w:val="00647138"/>
    <w:rsid w:val="00647A67"/>
    <w:rsid w:val="00653D01"/>
    <w:rsid w:val="006621DA"/>
    <w:rsid w:val="00664EE1"/>
    <w:rsid w:val="006662ED"/>
    <w:rsid w:val="006767B2"/>
    <w:rsid w:val="0068247F"/>
    <w:rsid w:val="00685EED"/>
    <w:rsid w:val="0069312C"/>
    <w:rsid w:val="00694728"/>
    <w:rsid w:val="006953A2"/>
    <w:rsid w:val="006B6044"/>
    <w:rsid w:val="006C3E27"/>
    <w:rsid w:val="006C6A9D"/>
    <w:rsid w:val="006D1154"/>
    <w:rsid w:val="006D2ECD"/>
    <w:rsid w:val="00703BD3"/>
    <w:rsid w:val="00705849"/>
    <w:rsid w:val="00706308"/>
    <w:rsid w:val="00712665"/>
    <w:rsid w:val="0071386B"/>
    <w:rsid w:val="0072479C"/>
    <w:rsid w:val="007358BA"/>
    <w:rsid w:val="007361EE"/>
    <w:rsid w:val="00743326"/>
    <w:rsid w:val="00750733"/>
    <w:rsid w:val="00750780"/>
    <w:rsid w:val="007525D1"/>
    <w:rsid w:val="00752725"/>
    <w:rsid w:val="00756AB7"/>
    <w:rsid w:val="00756C31"/>
    <w:rsid w:val="00760A65"/>
    <w:rsid w:val="00763B35"/>
    <w:rsid w:val="00764AF2"/>
    <w:rsid w:val="00766E99"/>
    <w:rsid w:val="00770652"/>
    <w:rsid w:val="00775717"/>
    <w:rsid w:val="00776618"/>
    <w:rsid w:val="007865DD"/>
    <w:rsid w:val="00787B55"/>
    <w:rsid w:val="0079179F"/>
    <w:rsid w:val="00793E98"/>
    <w:rsid w:val="00796A8D"/>
    <w:rsid w:val="007A646A"/>
    <w:rsid w:val="007B0C68"/>
    <w:rsid w:val="007B3114"/>
    <w:rsid w:val="007B5373"/>
    <w:rsid w:val="007C0010"/>
    <w:rsid w:val="007C037C"/>
    <w:rsid w:val="007D4A7D"/>
    <w:rsid w:val="007D4DCE"/>
    <w:rsid w:val="007E7724"/>
    <w:rsid w:val="007F0A2A"/>
    <w:rsid w:val="007F1417"/>
    <w:rsid w:val="007F37B8"/>
    <w:rsid w:val="007F48F0"/>
    <w:rsid w:val="007F653F"/>
    <w:rsid w:val="007F72C7"/>
    <w:rsid w:val="008064EE"/>
    <w:rsid w:val="00810585"/>
    <w:rsid w:val="008222EE"/>
    <w:rsid w:val="008223DD"/>
    <w:rsid w:val="00823AC1"/>
    <w:rsid w:val="00826EA4"/>
    <w:rsid w:val="00832239"/>
    <w:rsid w:val="00833635"/>
    <w:rsid w:val="00835441"/>
    <w:rsid w:val="00843B35"/>
    <w:rsid w:val="00854B34"/>
    <w:rsid w:val="0086137E"/>
    <w:rsid w:val="00865382"/>
    <w:rsid w:val="008664DD"/>
    <w:rsid w:val="008736AE"/>
    <w:rsid w:val="008775D3"/>
    <w:rsid w:val="00877BD5"/>
    <w:rsid w:val="008802D3"/>
    <w:rsid w:val="00886BB9"/>
    <w:rsid w:val="008870F0"/>
    <w:rsid w:val="008931CF"/>
    <w:rsid w:val="00893934"/>
    <w:rsid w:val="008969D1"/>
    <w:rsid w:val="008A2A1D"/>
    <w:rsid w:val="008A5B53"/>
    <w:rsid w:val="008A5E5E"/>
    <w:rsid w:val="008B5CD1"/>
    <w:rsid w:val="008C2F90"/>
    <w:rsid w:val="008C5834"/>
    <w:rsid w:val="008C6251"/>
    <w:rsid w:val="008D7BDD"/>
    <w:rsid w:val="008E11EA"/>
    <w:rsid w:val="0090254C"/>
    <w:rsid w:val="0090724E"/>
    <w:rsid w:val="00907888"/>
    <w:rsid w:val="00910D57"/>
    <w:rsid w:val="009221AC"/>
    <w:rsid w:val="009225D7"/>
    <w:rsid w:val="009261FD"/>
    <w:rsid w:val="00934750"/>
    <w:rsid w:val="00934E30"/>
    <w:rsid w:val="00935271"/>
    <w:rsid w:val="00943209"/>
    <w:rsid w:val="0094509D"/>
    <w:rsid w:val="00945318"/>
    <w:rsid w:val="00950DB4"/>
    <w:rsid w:val="009534C6"/>
    <w:rsid w:val="00957CCB"/>
    <w:rsid w:val="009606EB"/>
    <w:rsid w:val="00963973"/>
    <w:rsid w:val="00971786"/>
    <w:rsid w:val="00971B3B"/>
    <w:rsid w:val="009A55FC"/>
    <w:rsid w:val="009C1976"/>
    <w:rsid w:val="009C2F9E"/>
    <w:rsid w:val="009D5AE2"/>
    <w:rsid w:val="00A07FEF"/>
    <w:rsid w:val="00A1497C"/>
    <w:rsid w:val="00A21956"/>
    <w:rsid w:val="00A367DC"/>
    <w:rsid w:val="00A42EEC"/>
    <w:rsid w:val="00A50406"/>
    <w:rsid w:val="00A50767"/>
    <w:rsid w:val="00A50801"/>
    <w:rsid w:val="00A60A58"/>
    <w:rsid w:val="00A61B21"/>
    <w:rsid w:val="00A65B09"/>
    <w:rsid w:val="00A670BB"/>
    <w:rsid w:val="00A71291"/>
    <w:rsid w:val="00A76E7C"/>
    <w:rsid w:val="00A77048"/>
    <w:rsid w:val="00A81531"/>
    <w:rsid w:val="00A871D6"/>
    <w:rsid w:val="00A97CFC"/>
    <w:rsid w:val="00AA2F6F"/>
    <w:rsid w:val="00AB0D90"/>
    <w:rsid w:val="00AB1E21"/>
    <w:rsid w:val="00AB1E30"/>
    <w:rsid w:val="00AB2477"/>
    <w:rsid w:val="00AB56F0"/>
    <w:rsid w:val="00AB5DBD"/>
    <w:rsid w:val="00AB5F0C"/>
    <w:rsid w:val="00AB77BB"/>
    <w:rsid w:val="00AC273E"/>
    <w:rsid w:val="00AC7D24"/>
    <w:rsid w:val="00AD24E6"/>
    <w:rsid w:val="00AD31A0"/>
    <w:rsid w:val="00AD37D0"/>
    <w:rsid w:val="00AD44F1"/>
    <w:rsid w:val="00AD4DF7"/>
    <w:rsid w:val="00AE0183"/>
    <w:rsid w:val="00AE2110"/>
    <w:rsid w:val="00AE2EB1"/>
    <w:rsid w:val="00AF6925"/>
    <w:rsid w:val="00B01DA1"/>
    <w:rsid w:val="00B11A76"/>
    <w:rsid w:val="00B233E3"/>
    <w:rsid w:val="00B24589"/>
    <w:rsid w:val="00B30352"/>
    <w:rsid w:val="00B346DF"/>
    <w:rsid w:val="00B36786"/>
    <w:rsid w:val="00B460C2"/>
    <w:rsid w:val="00B47460"/>
    <w:rsid w:val="00B63EB9"/>
    <w:rsid w:val="00B75ED8"/>
    <w:rsid w:val="00B77809"/>
    <w:rsid w:val="00B83B98"/>
    <w:rsid w:val="00B84E4E"/>
    <w:rsid w:val="00B860DC"/>
    <w:rsid w:val="00B86AC6"/>
    <w:rsid w:val="00B9540B"/>
    <w:rsid w:val="00B95D6D"/>
    <w:rsid w:val="00BA3794"/>
    <w:rsid w:val="00BA3F4D"/>
    <w:rsid w:val="00BA79E3"/>
    <w:rsid w:val="00BB1FC1"/>
    <w:rsid w:val="00BB239A"/>
    <w:rsid w:val="00BB31CE"/>
    <w:rsid w:val="00BB34A8"/>
    <w:rsid w:val="00BC0188"/>
    <w:rsid w:val="00BC6FB7"/>
    <w:rsid w:val="00BE55A7"/>
    <w:rsid w:val="00BE64B3"/>
    <w:rsid w:val="00BF4BA3"/>
    <w:rsid w:val="00BF6A7B"/>
    <w:rsid w:val="00BF6B3C"/>
    <w:rsid w:val="00C06D9A"/>
    <w:rsid w:val="00C0702B"/>
    <w:rsid w:val="00C11B08"/>
    <w:rsid w:val="00C12133"/>
    <w:rsid w:val="00C12A81"/>
    <w:rsid w:val="00C17A25"/>
    <w:rsid w:val="00C201EB"/>
    <w:rsid w:val="00C33308"/>
    <w:rsid w:val="00C4003A"/>
    <w:rsid w:val="00C41422"/>
    <w:rsid w:val="00C50828"/>
    <w:rsid w:val="00C51137"/>
    <w:rsid w:val="00C56774"/>
    <w:rsid w:val="00C57C9A"/>
    <w:rsid w:val="00C6206C"/>
    <w:rsid w:val="00C70BA1"/>
    <w:rsid w:val="00C72D11"/>
    <w:rsid w:val="00C75D01"/>
    <w:rsid w:val="00C863AE"/>
    <w:rsid w:val="00C87372"/>
    <w:rsid w:val="00C91EBB"/>
    <w:rsid w:val="00C92E08"/>
    <w:rsid w:val="00C93473"/>
    <w:rsid w:val="00C971C1"/>
    <w:rsid w:val="00CA1FE3"/>
    <w:rsid w:val="00CA332D"/>
    <w:rsid w:val="00CB14EA"/>
    <w:rsid w:val="00CB254D"/>
    <w:rsid w:val="00CB3533"/>
    <w:rsid w:val="00CB7600"/>
    <w:rsid w:val="00CB7D61"/>
    <w:rsid w:val="00CC6A4B"/>
    <w:rsid w:val="00CD7A5A"/>
    <w:rsid w:val="00CD7AAF"/>
    <w:rsid w:val="00CE2BA6"/>
    <w:rsid w:val="00CE564D"/>
    <w:rsid w:val="00CF2B0C"/>
    <w:rsid w:val="00D023A0"/>
    <w:rsid w:val="00D12407"/>
    <w:rsid w:val="00D16E87"/>
    <w:rsid w:val="00D25AA0"/>
    <w:rsid w:val="00D27D0E"/>
    <w:rsid w:val="00D35DA7"/>
    <w:rsid w:val="00D47AD0"/>
    <w:rsid w:val="00D5149A"/>
    <w:rsid w:val="00D57A57"/>
    <w:rsid w:val="00D613A9"/>
    <w:rsid w:val="00D658D3"/>
    <w:rsid w:val="00D7238E"/>
    <w:rsid w:val="00D73003"/>
    <w:rsid w:val="00D73C03"/>
    <w:rsid w:val="00D81A72"/>
    <w:rsid w:val="00D92EDA"/>
    <w:rsid w:val="00D9359B"/>
    <w:rsid w:val="00D94B0E"/>
    <w:rsid w:val="00D96AA2"/>
    <w:rsid w:val="00DA5661"/>
    <w:rsid w:val="00DA642A"/>
    <w:rsid w:val="00DA6E07"/>
    <w:rsid w:val="00DA7584"/>
    <w:rsid w:val="00DA7A62"/>
    <w:rsid w:val="00DB0413"/>
    <w:rsid w:val="00DB0F15"/>
    <w:rsid w:val="00DB3292"/>
    <w:rsid w:val="00DC2F99"/>
    <w:rsid w:val="00DC3B21"/>
    <w:rsid w:val="00DC489D"/>
    <w:rsid w:val="00DC6A0D"/>
    <w:rsid w:val="00DD140B"/>
    <w:rsid w:val="00DD2123"/>
    <w:rsid w:val="00DD2A9E"/>
    <w:rsid w:val="00DD509E"/>
    <w:rsid w:val="00DE14C5"/>
    <w:rsid w:val="00DE2331"/>
    <w:rsid w:val="00DE2FD1"/>
    <w:rsid w:val="00DE5157"/>
    <w:rsid w:val="00DE51BC"/>
    <w:rsid w:val="00DF1BBC"/>
    <w:rsid w:val="00E05BA5"/>
    <w:rsid w:val="00E07762"/>
    <w:rsid w:val="00E12CAA"/>
    <w:rsid w:val="00E239D8"/>
    <w:rsid w:val="00E318F2"/>
    <w:rsid w:val="00E334BB"/>
    <w:rsid w:val="00E4520C"/>
    <w:rsid w:val="00E45F90"/>
    <w:rsid w:val="00E47E3C"/>
    <w:rsid w:val="00E52291"/>
    <w:rsid w:val="00E527BE"/>
    <w:rsid w:val="00E56EFE"/>
    <w:rsid w:val="00E60CE6"/>
    <w:rsid w:val="00E61D02"/>
    <w:rsid w:val="00E62D48"/>
    <w:rsid w:val="00E63DE2"/>
    <w:rsid w:val="00E6431C"/>
    <w:rsid w:val="00E64BFF"/>
    <w:rsid w:val="00E65900"/>
    <w:rsid w:val="00E65D32"/>
    <w:rsid w:val="00E678A0"/>
    <w:rsid w:val="00E7078D"/>
    <w:rsid w:val="00E7085E"/>
    <w:rsid w:val="00E76843"/>
    <w:rsid w:val="00E87D07"/>
    <w:rsid w:val="00E87FB4"/>
    <w:rsid w:val="00E93FCF"/>
    <w:rsid w:val="00E96BF0"/>
    <w:rsid w:val="00E9778E"/>
    <w:rsid w:val="00EB7C66"/>
    <w:rsid w:val="00EC42E3"/>
    <w:rsid w:val="00EC72BE"/>
    <w:rsid w:val="00EE35E4"/>
    <w:rsid w:val="00F005C9"/>
    <w:rsid w:val="00F01427"/>
    <w:rsid w:val="00F049E0"/>
    <w:rsid w:val="00F12AF9"/>
    <w:rsid w:val="00F1404D"/>
    <w:rsid w:val="00F16B2B"/>
    <w:rsid w:val="00F16EDB"/>
    <w:rsid w:val="00F208DC"/>
    <w:rsid w:val="00F21908"/>
    <w:rsid w:val="00F22CB3"/>
    <w:rsid w:val="00F234F5"/>
    <w:rsid w:val="00F3166C"/>
    <w:rsid w:val="00F33259"/>
    <w:rsid w:val="00F377EB"/>
    <w:rsid w:val="00F43C02"/>
    <w:rsid w:val="00F44FB8"/>
    <w:rsid w:val="00F502CA"/>
    <w:rsid w:val="00F519B9"/>
    <w:rsid w:val="00F55E8B"/>
    <w:rsid w:val="00F564F9"/>
    <w:rsid w:val="00F669BA"/>
    <w:rsid w:val="00F7766C"/>
    <w:rsid w:val="00F82076"/>
    <w:rsid w:val="00F94FCC"/>
    <w:rsid w:val="00FA269F"/>
    <w:rsid w:val="00FB21F7"/>
    <w:rsid w:val="00FB22AF"/>
    <w:rsid w:val="00FB2AAE"/>
    <w:rsid w:val="00FB615D"/>
    <w:rsid w:val="00FB7F9C"/>
    <w:rsid w:val="00FC25E1"/>
    <w:rsid w:val="00FC3FA5"/>
    <w:rsid w:val="00FC6260"/>
    <w:rsid w:val="00FD2C03"/>
    <w:rsid w:val="00FD63B3"/>
    <w:rsid w:val="00FE1BFD"/>
    <w:rsid w:val="00FE658F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BDC458"/>
  <w15:chartTrackingRefBased/>
  <w15:docId w15:val="{445FEB2F-2481-FF48-9A45-9E4DB475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Light" w:eastAsia="Times New Roman" w:hAnsi="Roboto Light" w:cs="Arial"/>
        <w:color w:val="000000" w:themeColor="text1"/>
        <w:sz w:val="19"/>
        <w:szCs w:val="18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 w:qFormat="1"/>
    <w:lsdException w:name="heading 2" w:uiPriority="4" w:qFormat="1"/>
    <w:lsdException w:name="heading 3" w:uiPriority="4" w:qFormat="1"/>
    <w:lsdException w:name="heading 4" w:uiPriority="4"/>
    <w:lsdException w:name="heading 5" w:uiPriority="4"/>
    <w:lsdException w:name="heading 6" w:uiPriority="4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iPriority="4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Ordina"/>
    <w:next w:val="BasistekstOrdina"/>
    <w:uiPriority w:val="4"/>
    <w:rsid w:val="00B84E4E"/>
  </w:style>
  <w:style w:type="paragraph" w:styleId="Heading1">
    <w:name w:val="heading 1"/>
    <w:aliases w:val="Kop 1 Ordina"/>
    <w:basedOn w:val="ZsysbasisOrdina"/>
    <w:next w:val="BasistekstOrdina"/>
    <w:uiPriority w:val="4"/>
    <w:qFormat/>
    <w:rsid w:val="00210D00"/>
    <w:pPr>
      <w:keepNext/>
      <w:keepLines/>
      <w:numPr>
        <w:numId w:val="29"/>
      </w:numPr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styleId="Heading2">
    <w:name w:val="heading 2"/>
    <w:aliases w:val="Kop 2 Ordina"/>
    <w:basedOn w:val="ZsysbasisOrdina"/>
    <w:next w:val="BasistekstOrdina"/>
    <w:uiPriority w:val="4"/>
    <w:qFormat/>
    <w:rsid w:val="00A77048"/>
    <w:pPr>
      <w:keepNext/>
      <w:keepLines/>
      <w:numPr>
        <w:ilvl w:val="1"/>
        <w:numId w:val="29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Heading3">
    <w:name w:val="heading 3"/>
    <w:aliases w:val="Kop 3 Ordina"/>
    <w:basedOn w:val="ZsysbasisOrdina"/>
    <w:next w:val="BasistekstOrdina"/>
    <w:uiPriority w:val="4"/>
    <w:qFormat/>
    <w:rsid w:val="004D3DC9"/>
    <w:pPr>
      <w:keepNext/>
      <w:keepLines/>
      <w:numPr>
        <w:ilvl w:val="2"/>
        <w:numId w:val="29"/>
      </w:numPr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Heading4">
    <w:name w:val="heading 4"/>
    <w:aliases w:val="Kop 4 Ordina"/>
    <w:basedOn w:val="ZsysbasisOrdina"/>
    <w:next w:val="BasistekstOrdina"/>
    <w:uiPriority w:val="4"/>
    <w:rsid w:val="004D3DC9"/>
    <w:pPr>
      <w:keepNext/>
      <w:keepLines/>
      <w:numPr>
        <w:ilvl w:val="3"/>
        <w:numId w:val="29"/>
      </w:numPr>
      <w:spacing w:before="520" w:after="280" w:line="340" w:lineRule="atLeast"/>
      <w:outlineLvl w:val="3"/>
    </w:pPr>
    <w:rPr>
      <w:rFonts w:ascii="Roboto" w:hAnsi="Roboto"/>
      <w:b/>
      <w:bCs/>
      <w:color w:val="58595B" w:themeColor="accent2"/>
      <w:sz w:val="22"/>
      <w:szCs w:val="24"/>
    </w:rPr>
  </w:style>
  <w:style w:type="paragraph" w:styleId="Heading5">
    <w:name w:val="heading 5"/>
    <w:aliases w:val="Kop 5 Ordina"/>
    <w:basedOn w:val="ZsysbasisOrdina"/>
    <w:next w:val="BasistekstOrdina"/>
    <w:uiPriority w:val="4"/>
    <w:rsid w:val="00345315"/>
    <w:pPr>
      <w:keepNext/>
      <w:keepLines/>
      <w:numPr>
        <w:ilvl w:val="4"/>
        <w:numId w:val="29"/>
      </w:numPr>
      <w:outlineLvl w:val="4"/>
    </w:pPr>
    <w:rPr>
      <w:bCs/>
      <w:iCs/>
      <w:szCs w:val="22"/>
    </w:rPr>
  </w:style>
  <w:style w:type="paragraph" w:styleId="Heading6">
    <w:name w:val="heading 6"/>
    <w:aliases w:val="Kop 6 Ordina"/>
    <w:basedOn w:val="ZsysbasisOrdina"/>
    <w:next w:val="BasistekstOrdina"/>
    <w:uiPriority w:val="4"/>
    <w:rsid w:val="00345315"/>
    <w:pPr>
      <w:keepNext/>
      <w:keepLines/>
      <w:numPr>
        <w:ilvl w:val="5"/>
        <w:numId w:val="29"/>
      </w:numPr>
      <w:outlineLvl w:val="5"/>
    </w:pPr>
  </w:style>
  <w:style w:type="paragraph" w:styleId="Heading7">
    <w:name w:val="heading 7"/>
    <w:aliases w:val="Kop 7 Ordina"/>
    <w:basedOn w:val="ZsysbasisOrdina"/>
    <w:next w:val="BasistekstOrdina"/>
    <w:uiPriority w:val="4"/>
    <w:rsid w:val="00345315"/>
    <w:pPr>
      <w:keepNext/>
      <w:keepLines/>
      <w:numPr>
        <w:ilvl w:val="6"/>
        <w:numId w:val="29"/>
      </w:numPr>
      <w:outlineLvl w:val="6"/>
    </w:pPr>
    <w:rPr>
      <w:bCs/>
      <w:szCs w:val="20"/>
    </w:rPr>
  </w:style>
  <w:style w:type="paragraph" w:styleId="Heading8">
    <w:name w:val="heading 8"/>
    <w:aliases w:val="Kop 8 Ordina"/>
    <w:basedOn w:val="ZsysbasisOrdina"/>
    <w:next w:val="BasistekstOrdina"/>
    <w:uiPriority w:val="4"/>
    <w:rsid w:val="00345315"/>
    <w:pPr>
      <w:keepNext/>
      <w:keepLines/>
      <w:numPr>
        <w:ilvl w:val="7"/>
        <w:numId w:val="29"/>
      </w:numPr>
      <w:outlineLvl w:val="7"/>
    </w:pPr>
    <w:rPr>
      <w:iCs/>
      <w:szCs w:val="20"/>
    </w:rPr>
  </w:style>
  <w:style w:type="paragraph" w:styleId="Heading9">
    <w:name w:val="heading 9"/>
    <w:aliases w:val="Kop 9 Ordina"/>
    <w:basedOn w:val="ZsysbasisOrdina"/>
    <w:next w:val="BasistekstOrdina"/>
    <w:uiPriority w:val="4"/>
    <w:rsid w:val="00345315"/>
    <w:pPr>
      <w:keepNext/>
      <w:keepLines/>
      <w:numPr>
        <w:ilvl w:val="8"/>
        <w:numId w:val="29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Ordina">
    <w:name w:val="Basistekst Ordina"/>
    <w:basedOn w:val="ZsysbasisOrdina"/>
    <w:qFormat/>
    <w:rsid w:val="00122DED"/>
  </w:style>
  <w:style w:type="paragraph" w:customStyle="1" w:styleId="ZsysbasisOrdina">
    <w:name w:val="Zsysbasis Ordina"/>
    <w:next w:val="BasistekstOrdina"/>
    <w:link w:val="ZsysbasisOrdinaChar"/>
    <w:uiPriority w:val="4"/>
    <w:semiHidden/>
    <w:rsid w:val="00B84E4E"/>
  </w:style>
  <w:style w:type="paragraph" w:customStyle="1" w:styleId="BasistekstvetOrdina">
    <w:name w:val="Basistekst vet Ordina"/>
    <w:basedOn w:val="ZsysbasisOrdina"/>
    <w:next w:val="BasistekstOrdina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Ordina"/>
    <w:basedOn w:val="DefaultParagraphFont"/>
    <w:uiPriority w:val="4"/>
    <w:rsid w:val="002A221A"/>
    <w:rPr>
      <w:color w:val="005C79"/>
      <w:u w:val="single"/>
    </w:rPr>
  </w:style>
  <w:style w:type="character" w:styleId="Hyperlink">
    <w:name w:val="Hyperlink"/>
    <w:aliases w:val="Hyperlink Ordina"/>
    <w:basedOn w:val="DefaultParagraphFont"/>
    <w:uiPriority w:val="4"/>
    <w:rsid w:val="002A221A"/>
    <w:rPr>
      <w:color w:val="00B9F2"/>
      <w:u w:val="single"/>
    </w:rPr>
  </w:style>
  <w:style w:type="paragraph" w:customStyle="1" w:styleId="AdresvakOrdina">
    <w:name w:val="Adresvak Ordina"/>
    <w:basedOn w:val="ZsysbasisOrdina"/>
    <w:uiPriority w:val="4"/>
    <w:rsid w:val="00280D1D"/>
    <w:rPr>
      <w:noProof/>
    </w:rPr>
  </w:style>
  <w:style w:type="paragraph" w:styleId="Header">
    <w:name w:val="header"/>
    <w:basedOn w:val="ZsysbasisOrdina"/>
    <w:next w:val="BasistekstOrdina"/>
    <w:uiPriority w:val="98"/>
    <w:semiHidden/>
    <w:rsid w:val="00122DED"/>
  </w:style>
  <w:style w:type="paragraph" w:styleId="Footer">
    <w:name w:val="footer"/>
    <w:basedOn w:val="ZsysbasisOrdina"/>
    <w:next w:val="BasistekstOrdina"/>
    <w:uiPriority w:val="98"/>
    <w:semiHidden/>
    <w:rsid w:val="00122DED"/>
    <w:pPr>
      <w:jc w:val="right"/>
    </w:pPr>
  </w:style>
  <w:style w:type="paragraph" w:customStyle="1" w:styleId="KoptekstOrdina">
    <w:name w:val="Koptekst Ordina"/>
    <w:basedOn w:val="ZsysbasisdocumentgegevensOrdina"/>
    <w:uiPriority w:val="4"/>
    <w:rsid w:val="00122DED"/>
  </w:style>
  <w:style w:type="paragraph" w:customStyle="1" w:styleId="VoettekstOrdina">
    <w:name w:val="Voettekst Ordina"/>
    <w:basedOn w:val="ZsysbasisdocumentgegevensOrdina"/>
    <w:uiPriority w:val="4"/>
    <w:rsid w:val="00E334BB"/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Ordina">
    <w:name w:val="Basistekst cursief Ordina"/>
    <w:basedOn w:val="ZsysbasisOrdina"/>
    <w:next w:val="BasistekstOrdina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Ordina"/>
    <w:next w:val="BasistekstOrdina"/>
    <w:uiPriority w:val="98"/>
    <w:semiHidden/>
    <w:rsid w:val="0020607F"/>
  </w:style>
  <w:style w:type="paragraph" w:styleId="EnvelopeAddress">
    <w:name w:val="envelope address"/>
    <w:basedOn w:val="ZsysbasisOrdina"/>
    <w:next w:val="BasistekstOrdina"/>
    <w:uiPriority w:val="98"/>
    <w:semiHidden/>
    <w:rsid w:val="0020607F"/>
  </w:style>
  <w:style w:type="paragraph" w:styleId="Closing">
    <w:name w:val="Closing"/>
    <w:basedOn w:val="ZsysbasisOrdina"/>
    <w:next w:val="BasistekstOrdina"/>
    <w:uiPriority w:val="98"/>
    <w:semiHidden/>
    <w:rsid w:val="0020607F"/>
  </w:style>
  <w:style w:type="paragraph" w:customStyle="1" w:styleId="Inspring1eniveauOrdina">
    <w:name w:val="Inspring 1e niveau Ordina"/>
    <w:basedOn w:val="ZsysbasisOrdina"/>
    <w:uiPriority w:val="4"/>
    <w:qFormat/>
    <w:rsid w:val="00122DED"/>
    <w:pPr>
      <w:tabs>
        <w:tab w:val="left" w:pos="284"/>
      </w:tabs>
      <w:ind w:left="284" w:hanging="284"/>
    </w:pPr>
  </w:style>
  <w:style w:type="paragraph" w:customStyle="1" w:styleId="Inspring2eniveauOrdina">
    <w:name w:val="Inspring 2e niveau Ordina"/>
    <w:basedOn w:val="ZsysbasisOrdina"/>
    <w:uiPriority w:val="4"/>
    <w:qFormat/>
    <w:rsid w:val="00122DED"/>
    <w:pPr>
      <w:tabs>
        <w:tab w:val="left" w:pos="567"/>
      </w:tabs>
      <w:ind w:left="568" w:hanging="284"/>
    </w:pPr>
  </w:style>
  <w:style w:type="paragraph" w:customStyle="1" w:styleId="Inspring3eniveauOrdina">
    <w:name w:val="Inspring 3e niveau Ordina"/>
    <w:basedOn w:val="ZsysbasisOrdina"/>
    <w:uiPriority w:val="4"/>
    <w:qFormat/>
    <w:rsid w:val="00122DED"/>
    <w:pPr>
      <w:tabs>
        <w:tab w:val="left" w:pos="851"/>
      </w:tabs>
      <w:ind w:left="851" w:hanging="284"/>
    </w:pPr>
  </w:style>
  <w:style w:type="paragraph" w:customStyle="1" w:styleId="Zwevend1eniveauOrdina">
    <w:name w:val="Zwevend 1e niveau Ordina"/>
    <w:basedOn w:val="ZsysbasisOrdina"/>
    <w:uiPriority w:val="4"/>
    <w:qFormat/>
    <w:rsid w:val="00122DED"/>
    <w:pPr>
      <w:ind w:left="284"/>
    </w:pPr>
  </w:style>
  <w:style w:type="paragraph" w:customStyle="1" w:styleId="Zwevend2eniveauOrdina">
    <w:name w:val="Zwevend 2e niveau Ordina"/>
    <w:basedOn w:val="ZsysbasisOrdina"/>
    <w:uiPriority w:val="4"/>
    <w:qFormat/>
    <w:rsid w:val="00122DED"/>
    <w:pPr>
      <w:ind w:left="567"/>
    </w:pPr>
  </w:style>
  <w:style w:type="paragraph" w:customStyle="1" w:styleId="Zwevend3eniveauOrdina">
    <w:name w:val="Zwevend 3e niveau Ordina"/>
    <w:basedOn w:val="ZsysbasisOrdina"/>
    <w:uiPriority w:val="4"/>
    <w:qFormat/>
    <w:rsid w:val="00122DED"/>
    <w:pPr>
      <w:ind w:left="851"/>
    </w:pPr>
  </w:style>
  <w:style w:type="paragraph" w:styleId="TOC1">
    <w:name w:val="toc 1"/>
    <w:aliases w:val="Inhopg 1 Ordina"/>
    <w:basedOn w:val="ZsysbasistocOrdina"/>
    <w:next w:val="BasistekstOrdina"/>
    <w:uiPriority w:val="4"/>
    <w:rsid w:val="00E65900"/>
    <w:rPr>
      <w:b/>
    </w:rPr>
  </w:style>
  <w:style w:type="paragraph" w:styleId="TOC2">
    <w:name w:val="toc 2"/>
    <w:aliases w:val="Inhopg 2 Ordina"/>
    <w:basedOn w:val="ZsysbasistocOrdina"/>
    <w:next w:val="BasistekstOrdina"/>
    <w:uiPriority w:val="4"/>
    <w:rsid w:val="00E65900"/>
  </w:style>
  <w:style w:type="paragraph" w:styleId="TOC3">
    <w:name w:val="toc 3"/>
    <w:aliases w:val="Inhopg 3 Ordina"/>
    <w:basedOn w:val="ZsysbasistocOrdina"/>
    <w:next w:val="BasistekstOrdina"/>
    <w:uiPriority w:val="4"/>
    <w:rsid w:val="00E65900"/>
  </w:style>
  <w:style w:type="paragraph" w:styleId="TOC4">
    <w:name w:val="toc 4"/>
    <w:aliases w:val="Inhopg 4 Ordina"/>
    <w:basedOn w:val="ZsysbasistocOrdina"/>
    <w:next w:val="BasistekstOrdina"/>
    <w:uiPriority w:val="4"/>
    <w:rsid w:val="00122DED"/>
  </w:style>
  <w:style w:type="paragraph" w:styleId="TableofAuthorities">
    <w:name w:val="table of authorities"/>
    <w:basedOn w:val="ZsysbasisOrdina"/>
    <w:next w:val="BasistekstOrdina"/>
    <w:uiPriority w:val="98"/>
    <w:semiHidden/>
    <w:rsid w:val="00F33259"/>
    <w:pPr>
      <w:ind w:left="180" w:hanging="180"/>
    </w:pPr>
  </w:style>
  <w:style w:type="paragraph" w:styleId="Index2">
    <w:name w:val="index 2"/>
    <w:basedOn w:val="ZsysbasisOrdina"/>
    <w:next w:val="BasistekstOrdina"/>
    <w:uiPriority w:val="98"/>
    <w:semiHidden/>
    <w:rsid w:val="00122DED"/>
  </w:style>
  <w:style w:type="paragraph" w:styleId="Index3">
    <w:name w:val="index 3"/>
    <w:basedOn w:val="ZsysbasisOrdina"/>
    <w:next w:val="BasistekstOrdina"/>
    <w:uiPriority w:val="98"/>
    <w:semiHidden/>
    <w:rsid w:val="00122DED"/>
  </w:style>
  <w:style w:type="paragraph" w:styleId="Subtitle">
    <w:name w:val="Subtitle"/>
    <w:basedOn w:val="ZsysbasisOrdina"/>
    <w:next w:val="BasistekstOrdina"/>
    <w:uiPriority w:val="98"/>
    <w:semiHidden/>
    <w:rsid w:val="00122DED"/>
  </w:style>
  <w:style w:type="paragraph" w:styleId="Title">
    <w:name w:val="Title"/>
    <w:basedOn w:val="ZsysbasisOrdina"/>
    <w:next w:val="BasistekstOrdina"/>
    <w:uiPriority w:val="98"/>
    <w:semiHidden/>
    <w:rsid w:val="00122DED"/>
  </w:style>
  <w:style w:type="paragraph" w:customStyle="1" w:styleId="Kop2zondernummerOrdina">
    <w:name w:val="Kop 2 zonder nummer Ordina"/>
    <w:basedOn w:val="ZsysbasisOrdina"/>
    <w:next w:val="BasistekstOrdina"/>
    <w:uiPriority w:val="4"/>
    <w:qFormat/>
    <w:rsid w:val="00907888"/>
    <w:pPr>
      <w:keepNext/>
      <w:keepLines/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DF1BBC"/>
    <w:rPr>
      <w:color w:val="000000"/>
      <w:bdr w:val="none" w:sz="0" w:space="0" w:color="auto"/>
      <w:shd w:val="clear" w:color="auto" w:fill="FFFF00"/>
    </w:rPr>
  </w:style>
  <w:style w:type="paragraph" w:customStyle="1" w:styleId="Kop1zondernummerOrdina">
    <w:name w:val="Kop 1 zonder nummer Ordina"/>
    <w:basedOn w:val="ZsysbasisOrdina"/>
    <w:next w:val="BasistekstOrdina"/>
    <w:uiPriority w:val="4"/>
    <w:qFormat/>
    <w:rsid w:val="00210D00"/>
    <w:pPr>
      <w:keepNext/>
      <w:keepLines/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Kop3zondernummerOrdina">
    <w:name w:val="Kop 3 zonder nummer Ordina"/>
    <w:basedOn w:val="ZsysbasisOrdina"/>
    <w:next w:val="BasistekstOrdina"/>
    <w:uiPriority w:val="4"/>
    <w:qFormat/>
    <w:rsid w:val="00907888"/>
    <w:pPr>
      <w:keepNext/>
      <w:keepLines/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Ordina"/>
    <w:basedOn w:val="ZsysbasistocOrdina"/>
    <w:next w:val="BasistekstOrdina"/>
    <w:uiPriority w:val="4"/>
    <w:rsid w:val="003964D4"/>
  </w:style>
  <w:style w:type="paragraph" w:styleId="TOC6">
    <w:name w:val="toc 6"/>
    <w:aliases w:val="Inhopg 6 Ordina"/>
    <w:basedOn w:val="ZsysbasistocOrdina"/>
    <w:next w:val="BasistekstOrdina"/>
    <w:uiPriority w:val="4"/>
    <w:rsid w:val="003964D4"/>
  </w:style>
  <w:style w:type="paragraph" w:styleId="TOC7">
    <w:name w:val="toc 7"/>
    <w:aliases w:val="Inhopg 7 Ordina"/>
    <w:basedOn w:val="ZsysbasistocOrdina"/>
    <w:next w:val="BasistekstOrdina"/>
    <w:uiPriority w:val="4"/>
    <w:rsid w:val="003964D4"/>
  </w:style>
  <w:style w:type="paragraph" w:styleId="TOC8">
    <w:name w:val="toc 8"/>
    <w:aliases w:val="Inhopg 8 Ordina"/>
    <w:basedOn w:val="ZsysbasistocOrdina"/>
    <w:next w:val="BasistekstOrdina"/>
    <w:uiPriority w:val="4"/>
    <w:rsid w:val="003964D4"/>
  </w:style>
  <w:style w:type="paragraph" w:styleId="TOC9">
    <w:name w:val="toc 9"/>
    <w:aliases w:val="Inhopg 9 Ordina"/>
    <w:basedOn w:val="ZsysbasistocOrdina"/>
    <w:next w:val="BasistekstOrdina"/>
    <w:uiPriority w:val="4"/>
    <w:rsid w:val="003964D4"/>
  </w:style>
  <w:style w:type="paragraph" w:styleId="EnvelopeReturn">
    <w:name w:val="envelope return"/>
    <w:basedOn w:val="ZsysbasisOrdina"/>
    <w:next w:val="BasistekstOrdina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Ordina"/>
    <w:next w:val="BasistekstOrdina"/>
    <w:uiPriority w:val="98"/>
    <w:semiHidden/>
    <w:rsid w:val="0020607F"/>
  </w:style>
  <w:style w:type="paragraph" w:styleId="BlockText">
    <w:name w:val="Block Text"/>
    <w:basedOn w:val="ZsysbasisOrdina"/>
    <w:next w:val="BasistekstOrdina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ZsysbasisOrdina"/>
    <w:next w:val="BasistekstOrdina"/>
    <w:uiPriority w:val="98"/>
    <w:semiHidden/>
    <w:rsid w:val="0020607F"/>
  </w:style>
  <w:style w:type="paragraph" w:styleId="Signature">
    <w:name w:val="Signature"/>
    <w:basedOn w:val="ZsysbasisOrdina"/>
    <w:next w:val="BasistekstOrdina"/>
    <w:uiPriority w:val="98"/>
    <w:semiHidden/>
    <w:rsid w:val="0020607F"/>
  </w:style>
  <w:style w:type="paragraph" w:styleId="HTMLPreformatted">
    <w:name w:val="HTML Preformatted"/>
    <w:basedOn w:val="ZsysbasisOrdina"/>
    <w:next w:val="BasistekstOrdina"/>
    <w:uiPriority w:val="98"/>
    <w:semiHidden/>
    <w:rsid w:val="0020607F"/>
  </w:style>
  <w:style w:type="table" w:styleId="LightList-Accent6">
    <w:name w:val="Light List Accent 6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paragraph" w:styleId="HTMLAddress">
    <w:name w:val="HTML Address"/>
    <w:basedOn w:val="ZsysbasisOrdina"/>
    <w:next w:val="BasistekstOrdina"/>
    <w:uiPriority w:val="98"/>
    <w:semiHidden/>
    <w:rsid w:val="0020607F"/>
  </w:style>
  <w:style w:type="table" w:styleId="LightList-Accent2">
    <w:name w:val="Light List Accent 2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</w:style>
  <w:style w:type="table" w:styleId="LightShading-Accent6">
    <w:name w:val="Light Shading Accent 6"/>
    <w:basedOn w:val="TableNormal"/>
    <w:uiPriority w:val="60"/>
    <w:semiHidden/>
    <w:rsid w:val="00E07762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Ordina"/>
    <w:next w:val="BasistekstOrdina"/>
    <w:uiPriority w:val="98"/>
    <w:semiHidden/>
    <w:rsid w:val="00F33259"/>
    <w:pPr>
      <w:ind w:left="284" w:hanging="284"/>
    </w:pPr>
  </w:style>
  <w:style w:type="paragraph" w:styleId="List2">
    <w:name w:val="List 2"/>
    <w:basedOn w:val="ZsysbasisOrdina"/>
    <w:next w:val="BasistekstOrdina"/>
    <w:uiPriority w:val="98"/>
    <w:semiHidden/>
    <w:rsid w:val="00F33259"/>
    <w:pPr>
      <w:ind w:left="568" w:hanging="284"/>
    </w:pPr>
  </w:style>
  <w:style w:type="paragraph" w:styleId="List3">
    <w:name w:val="List 3"/>
    <w:basedOn w:val="ZsysbasisOrdina"/>
    <w:next w:val="BasistekstOrdina"/>
    <w:uiPriority w:val="98"/>
    <w:semiHidden/>
    <w:rsid w:val="00F33259"/>
    <w:pPr>
      <w:ind w:left="851" w:hanging="284"/>
    </w:pPr>
  </w:style>
  <w:style w:type="paragraph" w:styleId="List4">
    <w:name w:val="List 4"/>
    <w:basedOn w:val="ZsysbasisOrdina"/>
    <w:next w:val="BasistekstOrdina"/>
    <w:uiPriority w:val="98"/>
    <w:semiHidden/>
    <w:rsid w:val="00F33259"/>
    <w:pPr>
      <w:ind w:left="1135" w:hanging="284"/>
    </w:pPr>
  </w:style>
  <w:style w:type="paragraph" w:styleId="List5">
    <w:name w:val="List 5"/>
    <w:basedOn w:val="ZsysbasisOrdina"/>
    <w:next w:val="BasistekstOrdina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Ordina"/>
    <w:next w:val="BasistekstOrdina"/>
    <w:uiPriority w:val="98"/>
    <w:semiHidden/>
    <w:rsid w:val="00F33259"/>
  </w:style>
  <w:style w:type="paragraph" w:styleId="ListBullet">
    <w:name w:val="List Bullet"/>
    <w:basedOn w:val="ZsysbasisOrdina"/>
    <w:next w:val="BasistekstOrdina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Ordina"/>
    <w:next w:val="BasistekstOrdina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Ordina"/>
    <w:next w:val="BasistekstOrdina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Ordina"/>
    <w:next w:val="BasistekstOrdina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Ordina"/>
    <w:next w:val="BasistekstOrdina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Ordina"/>
    <w:next w:val="BasistekstOrdina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Ordina"/>
    <w:next w:val="BasistekstOrdina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Ordina"/>
    <w:next w:val="BasistekstOrdina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Ordina"/>
    <w:next w:val="BasistekstOrdina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Ordina"/>
    <w:next w:val="BasistekstOrdina"/>
    <w:uiPriority w:val="98"/>
    <w:semiHidden/>
    <w:rsid w:val="00705849"/>
    <w:pPr>
      <w:ind w:left="284"/>
    </w:pPr>
  </w:style>
  <w:style w:type="paragraph" w:styleId="ListContinue2">
    <w:name w:val="List Continue 2"/>
    <w:basedOn w:val="ZsysbasisOrdina"/>
    <w:next w:val="BasistekstOrdina"/>
    <w:uiPriority w:val="98"/>
    <w:semiHidden/>
    <w:rsid w:val="00705849"/>
    <w:pPr>
      <w:ind w:left="567"/>
    </w:pPr>
  </w:style>
  <w:style w:type="paragraph" w:styleId="ListContinue3">
    <w:name w:val="List Continue 3"/>
    <w:basedOn w:val="ZsysbasisOrdina"/>
    <w:next w:val="BasistekstOrdina"/>
    <w:uiPriority w:val="98"/>
    <w:semiHidden/>
    <w:rsid w:val="00705849"/>
    <w:pPr>
      <w:ind w:left="851"/>
    </w:pPr>
  </w:style>
  <w:style w:type="paragraph" w:styleId="ListContinue4">
    <w:name w:val="List Continue 4"/>
    <w:basedOn w:val="ZsysbasisOrdina"/>
    <w:next w:val="BasistekstOrdina"/>
    <w:uiPriority w:val="98"/>
    <w:semiHidden/>
    <w:rsid w:val="00705849"/>
    <w:pPr>
      <w:ind w:left="1134"/>
    </w:pPr>
  </w:style>
  <w:style w:type="paragraph" w:styleId="ListContinue5">
    <w:name w:val="List Continue 5"/>
    <w:basedOn w:val="ZsysbasisOrdina"/>
    <w:next w:val="BasistekstOrdina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Ordina"/>
    <w:next w:val="BasistekstOrdina"/>
    <w:uiPriority w:val="98"/>
    <w:semiHidden/>
    <w:rsid w:val="0020607F"/>
  </w:style>
  <w:style w:type="paragraph" w:styleId="NoteHeading">
    <w:name w:val="Note Heading"/>
    <w:basedOn w:val="ZsysbasisOrdina"/>
    <w:next w:val="BasistekstOrdina"/>
    <w:uiPriority w:val="98"/>
    <w:semiHidden/>
    <w:rsid w:val="0020607F"/>
  </w:style>
  <w:style w:type="paragraph" w:styleId="BodyText">
    <w:name w:val="Body Text"/>
    <w:basedOn w:val="ZsysbasisOrdina"/>
    <w:next w:val="BasistekstOrdina"/>
    <w:link w:val="BodyTextChar"/>
    <w:uiPriority w:val="98"/>
    <w:semiHidden/>
    <w:rsid w:val="0020607F"/>
  </w:style>
  <w:style w:type="paragraph" w:styleId="BodyText2">
    <w:name w:val="Body Text 2"/>
    <w:basedOn w:val="ZsysbasisOrdina"/>
    <w:next w:val="BasistekstOrdina"/>
    <w:link w:val="BodyText2Char"/>
    <w:uiPriority w:val="98"/>
    <w:semiHidden/>
    <w:rsid w:val="00E7078D"/>
  </w:style>
  <w:style w:type="paragraph" w:styleId="BodyText3">
    <w:name w:val="Body Text 3"/>
    <w:basedOn w:val="ZsysbasisOrdina"/>
    <w:next w:val="BasistekstOrdina"/>
    <w:uiPriority w:val="98"/>
    <w:semiHidden/>
    <w:rsid w:val="0020607F"/>
  </w:style>
  <w:style w:type="paragraph" w:styleId="BodyTextFirstIndent">
    <w:name w:val="Body Text First Indent"/>
    <w:basedOn w:val="ZsysbasisOrdina"/>
    <w:next w:val="BasistekstOrdina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paragraph" w:styleId="BodyTextIndent">
    <w:name w:val="Body Text Indent"/>
    <w:basedOn w:val="ZsysbasisOrdina"/>
    <w:next w:val="BasistekstOrdina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Ordina"/>
    <w:next w:val="BasistekstOrdina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OrdinaChar">
    <w:name w:val="Zsysbasis Ordina Char"/>
    <w:basedOn w:val="DefaultParagraphFont"/>
    <w:link w:val="ZsysbasisOrdina"/>
    <w:uiPriority w:val="4"/>
    <w:semiHidden/>
    <w:rsid w:val="00B84E4E"/>
    <w:rPr>
      <w:rFonts w:ascii="Roboto Light" w:hAnsi="Roboto Light" w:cs="Arial"/>
      <w:color w:val="000000" w:themeColor="text1"/>
      <w:sz w:val="19"/>
      <w:szCs w:val="18"/>
    </w:rPr>
  </w:style>
  <w:style w:type="paragraph" w:styleId="NormalIndent">
    <w:name w:val="Normal Indent"/>
    <w:basedOn w:val="ZsysbasisOrdina"/>
    <w:next w:val="BasistekstOrdina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Ordina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Ordina"/>
    <w:basedOn w:val="ZsysbasisOrdina"/>
    <w:uiPriority w:val="4"/>
    <w:rsid w:val="00CB7600"/>
    <w:rPr>
      <w:sz w:val="16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Ordina"/>
    <w:next w:val="BasistekstOrdina"/>
    <w:uiPriority w:val="98"/>
    <w:semiHidden/>
    <w:rsid w:val="0020607F"/>
  </w:style>
  <w:style w:type="paragraph" w:styleId="PlainText">
    <w:name w:val="Plain Text"/>
    <w:basedOn w:val="ZsysbasisOrdina"/>
    <w:next w:val="BasistekstOrdina"/>
    <w:uiPriority w:val="98"/>
    <w:semiHidden/>
    <w:rsid w:val="0020607F"/>
  </w:style>
  <w:style w:type="paragraph" w:styleId="BalloonText">
    <w:name w:val="Balloon Text"/>
    <w:basedOn w:val="ZsysbasisOrdina"/>
    <w:next w:val="BasistekstOrdina"/>
    <w:uiPriority w:val="98"/>
    <w:semiHidden/>
    <w:rsid w:val="0020607F"/>
  </w:style>
  <w:style w:type="paragraph" w:styleId="Caption">
    <w:name w:val="caption"/>
    <w:aliases w:val="Bijschrift Ordina"/>
    <w:basedOn w:val="ZsysbasisOrdina"/>
    <w:next w:val="BasistekstOrdina"/>
    <w:uiPriority w:val="4"/>
    <w:qFormat/>
    <w:rsid w:val="00E63DE2"/>
    <w:pPr>
      <w:spacing w:before="60"/>
    </w:pPr>
    <w:rPr>
      <w:i/>
    </w:rPr>
  </w:style>
  <w:style w:type="character" w:customStyle="1" w:styleId="CommentTextChar">
    <w:name w:val="Comment Text Char"/>
    <w:basedOn w:val="ZsysbasisOrdinaChar"/>
    <w:link w:val="CommentText"/>
    <w:semiHidden/>
    <w:rsid w:val="008736AE"/>
    <w:rPr>
      <w:rFonts w:asciiTheme="minorHAnsi" w:hAnsiTheme="minorHAnsi" w:cs="Maiandra GD"/>
      <w:color w:val="000000" w:themeColor="text1"/>
      <w:sz w:val="18"/>
      <w:szCs w:val="18"/>
    </w:rPr>
  </w:style>
  <w:style w:type="paragraph" w:styleId="DocumentMap">
    <w:name w:val="Document Map"/>
    <w:basedOn w:val="ZsysbasisOrdina"/>
    <w:next w:val="BasistekstOrdina"/>
    <w:uiPriority w:val="98"/>
    <w:semiHidden/>
    <w:rsid w:val="0020607F"/>
  </w:style>
  <w:style w:type="table" w:styleId="LightShading-Accent5">
    <w:name w:val="Light Shading Accent 5"/>
    <w:basedOn w:val="TableNormal"/>
    <w:uiPriority w:val="60"/>
    <w:semiHidden/>
    <w:rsid w:val="00E07762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</w:style>
  <w:style w:type="paragraph" w:styleId="EndnoteText">
    <w:name w:val="endnote text"/>
    <w:aliases w:val="Eindnoottekst Ordina"/>
    <w:basedOn w:val="ZsysbasisOrdina"/>
    <w:next w:val="BasistekstOrdina"/>
    <w:uiPriority w:val="4"/>
    <w:rsid w:val="0020607F"/>
    <w:rPr>
      <w:sz w:val="16"/>
    </w:rPr>
  </w:style>
  <w:style w:type="paragraph" w:styleId="IndexHeading">
    <w:name w:val="index heading"/>
    <w:basedOn w:val="ZsysbasisOrdina"/>
    <w:next w:val="BasistekstOrdina"/>
    <w:uiPriority w:val="98"/>
    <w:semiHidden/>
    <w:rsid w:val="0020607F"/>
  </w:style>
  <w:style w:type="paragraph" w:styleId="TOAHeading">
    <w:name w:val="toa heading"/>
    <w:basedOn w:val="ZsysbasisOrdina"/>
    <w:next w:val="BasistekstOrdina"/>
    <w:uiPriority w:val="98"/>
    <w:semiHidden/>
    <w:rsid w:val="0020607F"/>
  </w:style>
  <w:style w:type="paragraph" w:styleId="ListBullet5">
    <w:name w:val="List Bullet 5"/>
    <w:basedOn w:val="ZsysbasisOrdina"/>
    <w:next w:val="BasistekstOrdina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Ordina"/>
    <w:next w:val="BasistekstOrdina"/>
    <w:uiPriority w:val="98"/>
    <w:semiHidden/>
    <w:rsid w:val="0020607F"/>
  </w:style>
  <w:style w:type="paragraph" w:styleId="CommentText">
    <w:name w:val="annotation text"/>
    <w:basedOn w:val="ZsysbasisOrdina"/>
    <w:next w:val="BasistekstOrdina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Ordina">
    <w:name w:val="Opsomming teken 1e niveau Ordina"/>
    <w:basedOn w:val="ZsysbasisOrdina"/>
    <w:uiPriority w:val="4"/>
    <w:rsid w:val="00AD44F1"/>
    <w:pPr>
      <w:numPr>
        <w:numId w:val="31"/>
      </w:numPr>
    </w:pPr>
  </w:style>
  <w:style w:type="paragraph" w:customStyle="1" w:styleId="Opsommingteken2eniveauOrdina">
    <w:name w:val="Opsomming teken 2e niveau Ordina"/>
    <w:basedOn w:val="ZsysbasisOrdina"/>
    <w:uiPriority w:val="4"/>
    <w:rsid w:val="00AD44F1"/>
    <w:pPr>
      <w:numPr>
        <w:ilvl w:val="1"/>
        <w:numId w:val="31"/>
      </w:numPr>
    </w:pPr>
  </w:style>
  <w:style w:type="paragraph" w:customStyle="1" w:styleId="Opsommingteken3eniveauOrdina">
    <w:name w:val="Opsomming teken 3e niveau Ordina"/>
    <w:basedOn w:val="ZsysbasisOrdina"/>
    <w:uiPriority w:val="4"/>
    <w:rsid w:val="00AD44F1"/>
    <w:pPr>
      <w:numPr>
        <w:ilvl w:val="2"/>
        <w:numId w:val="31"/>
      </w:numPr>
    </w:pPr>
  </w:style>
  <w:style w:type="paragraph" w:customStyle="1" w:styleId="Opsommingbolletje1eniveauOrdina">
    <w:name w:val="Opsomming bolletje 1e niveau Ordina"/>
    <w:basedOn w:val="ZsysbasisOrdina"/>
    <w:uiPriority w:val="4"/>
    <w:qFormat/>
    <w:rsid w:val="005017F3"/>
    <w:pPr>
      <w:numPr>
        <w:numId w:val="26"/>
      </w:numPr>
    </w:pPr>
  </w:style>
  <w:style w:type="paragraph" w:customStyle="1" w:styleId="Opsommingbolletje2eniveauOrdina">
    <w:name w:val="Opsomming bolletje 2e niveau Ordina"/>
    <w:basedOn w:val="ZsysbasisOrdina"/>
    <w:uiPriority w:val="4"/>
    <w:qFormat/>
    <w:rsid w:val="005017F3"/>
    <w:pPr>
      <w:numPr>
        <w:ilvl w:val="1"/>
        <w:numId w:val="26"/>
      </w:numPr>
    </w:pPr>
  </w:style>
  <w:style w:type="paragraph" w:customStyle="1" w:styleId="Opsommingbolletje3eniveauOrdina">
    <w:name w:val="Opsomming bolletje 3e niveau Ordina"/>
    <w:basedOn w:val="ZsysbasisOrdina"/>
    <w:uiPriority w:val="4"/>
    <w:qFormat/>
    <w:rsid w:val="005017F3"/>
    <w:pPr>
      <w:numPr>
        <w:ilvl w:val="2"/>
        <w:numId w:val="26"/>
      </w:numPr>
    </w:pPr>
  </w:style>
  <w:style w:type="numbering" w:customStyle="1" w:styleId="OpsommingbolletjeOrdina">
    <w:name w:val="Opsomming bolletje Ordina"/>
    <w:uiPriority w:val="4"/>
    <w:semiHidden/>
    <w:rsid w:val="005017F3"/>
    <w:pPr>
      <w:numPr>
        <w:numId w:val="1"/>
      </w:numPr>
    </w:pPr>
  </w:style>
  <w:style w:type="paragraph" w:customStyle="1" w:styleId="Opsommingkleineletter1eniveauOrdina">
    <w:name w:val="Opsomming kleine letter 1e niveau Ordina"/>
    <w:basedOn w:val="ZsysbasisOrdina"/>
    <w:uiPriority w:val="4"/>
    <w:qFormat/>
    <w:rsid w:val="00B01DA1"/>
    <w:pPr>
      <w:numPr>
        <w:numId w:val="22"/>
      </w:numPr>
    </w:pPr>
  </w:style>
  <w:style w:type="paragraph" w:customStyle="1" w:styleId="Opsommingkleineletter2eniveauOrdina">
    <w:name w:val="Opsomming kleine letter 2e niveau Ordina"/>
    <w:basedOn w:val="ZsysbasisOrdina"/>
    <w:uiPriority w:val="4"/>
    <w:qFormat/>
    <w:rsid w:val="00B01DA1"/>
    <w:pPr>
      <w:numPr>
        <w:ilvl w:val="1"/>
        <w:numId w:val="22"/>
      </w:numPr>
    </w:pPr>
  </w:style>
  <w:style w:type="paragraph" w:customStyle="1" w:styleId="Opsommingkleineletter3eniveauOrdina">
    <w:name w:val="Opsomming kleine letter 3e niveau Ordina"/>
    <w:basedOn w:val="ZsysbasisOrdina"/>
    <w:uiPriority w:val="4"/>
    <w:qFormat/>
    <w:rsid w:val="00B01DA1"/>
    <w:pPr>
      <w:numPr>
        <w:ilvl w:val="2"/>
        <w:numId w:val="22"/>
      </w:numPr>
    </w:pPr>
  </w:style>
  <w:style w:type="numbering" w:customStyle="1" w:styleId="OpsommingkleineletterOrdina">
    <w:name w:val="Opsomming kleine letter Ordina"/>
    <w:uiPriority w:val="4"/>
    <w:semiHidden/>
    <w:rsid w:val="00B01DA1"/>
    <w:pPr>
      <w:numPr>
        <w:numId w:val="8"/>
      </w:numPr>
    </w:pPr>
  </w:style>
  <w:style w:type="paragraph" w:customStyle="1" w:styleId="Opsommingnummer1eniveauOrdina">
    <w:name w:val="Opsomming nummer 1e niveau Ordina"/>
    <w:basedOn w:val="ZsysbasisOrdina"/>
    <w:uiPriority w:val="4"/>
    <w:qFormat/>
    <w:rsid w:val="00B01DA1"/>
    <w:pPr>
      <w:numPr>
        <w:numId w:val="23"/>
      </w:numPr>
    </w:pPr>
  </w:style>
  <w:style w:type="paragraph" w:customStyle="1" w:styleId="Opsommingnummer2eniveauOrdina">
    <w:name w:val="Opsomming nummer 2e niveau Ordina"/>
    <w:basedOn w:val="ZsysbasisOrdina"/>
    <w:uiPriority w:val="4"/>
    <w:qFormat/>
    <w:rsid w:val="00B01DA1"/>
    <w:pPr>
      <w:numPr>
        <w:ilvl w:val="1"/>
        <w:numId w:val="23"/>
      </w:numPr>
    </w:pPr>
  </w:style>
  <w:style w:type="paragraph" w:customStyle="1" w:styleId="Opsommingnummer3eniveauOrdina">
    <w:name w:val="Opsomming nummer 3e niveau Ordina"/>
    <w:basedOn w:val="ZsysbasisOrdina"/>
    <w:uiPriority w:val="4"/>
    <w:qFormat/>
    <w:rsid w:val="00B01DA1"/>
    <w:pPr>
      <w:numPr>
        <w:ilvl w:val="2"/>
        <w:numId w:val="23"/>
      </w:numPr>
    </w:pPr>
  </w:style>
  <w:style w:type="numbering" w:customStyle="1" w:styleId="OpsommingnummerOrdina">
    <w:name w:val="Opsomming nummer Ordina"/>
    <w:uiPriority w:val="4"/>
    <w:semiHidden/>
    <w:rsid w:val="00B01DA1"/>
    <w:pPr>
      <w:numPr>
        <w:numId w:val="2"/>
      </w:numPr>
    </w:pPr>
  </w:style>
  <w:style w:type="paragraph" w:customStyle="1" w:styleId="Opsommingopenrondje1eniveauOrdina">
    <w:name w:val="Opsomming open rondje 1e niveau Ordina"/>
    <w:basedOn w:val="ZsysbasisOrdina"/>
    <w:uiPriority w:val="4"/>
    <w:rsid w:val="00957CCB"/>
    <w:pPr>
      <w:numPr>
        <w:numId w:val="27"/>
      </w:numPr>
    </w:pPr>
  </w:style>
  <w:style w:type="paragraph" w:customStyle="1" w:styleId="Opsommingopenrondje2eniveauOrdina">
    <w:name w:val="Opsomming open rondje 2e niveau Ordina"/>
    <w:basedOn w:val="ZsysbasisOrdina"/>
    <w:uiPriority w:val="4"/>
    <w:rsid w:val="00957CCB"/>
    <w:pPr>
      <w:numPr>
        <w:ilvl w:val="1"/>
        <w:numId w:val="27"/>
      </w:numPr>
    </w:pPr>
  </w:style>
  <w:style w:type="paragraph" w:customStyle="1" w:styleId="Opsommingopenrondje3eniveauOrdina">
    <w:name w:val="Opsomming open rondje 3e niveau Ordina"/>
    <w:basedOn w:val="ZsysbasisOrdina"/>
    <w:uiPriority w:val="4"/>
    <w:rsid w:val="00957CCB"/>
    <w:pPr>
      <w:numPr>
        <w:ilvl w:val="2"/>
        <w:numId w:val="27"/>
      </w:numPr>
    </w:pPr>
  </w:style>
  <w:style w:type="numbering" w:customStyle="1" w:styleId="OpsommingopenrondjeOrdina">
    <w:name w:val="Opsomming open rondje Ordina"/>
    <w:uiPriority w:val="4"/>
    <w:semiHidden/>
    <w:rsid w:val="00957CCB"/>
    <w:pPr>
      <w:numPr>
        <w:numId w:val="3"/>
      </w:numPr>
    </w:pPr>
  </w:style>
  <w:style w:type="paragraph" w:customStyle="1" w:styleId="Opsommingstreepje1eniveauOrdina">
    <w:name w:val="Opsomming streepje 1e niveau Ordina"/>
    <w:basedOn w:val="ZsysbasisOrdina"/>
    <w:uiPriority w:val="4"/>
    <w:qFormat/>
    <w:rsid w:val="00B01DA1"/>
    <w:pPr>
      <w:numPr>
        <w:numId w:val="28"/>
      </w:numPr>
    </w:pPr>
  </w:style>
  <w:style w:type="paragraph" w:customStyle="1" w:styleId="Opsommingstreepje2eniveauOrdina">
    <w:name w:val="Opsomming streepje 2e niveau Ordina"/>
    <w:basedOn w:val="ZsysbasisOrdina"/>
    <w:uiPriority w:val="4"/>
    <w:qFormat/>
    <w:rsid w:val="00B01DA1"/>
    <w:pPr>
      <w:numPr>
        <w:ilvl w:val="1"/>
        <w:numId w:val="28"/>
      </w:numPr>
    </w:pPr>
  </w:style>
  <w:style w:type="paragraph" w:customStyle="1" w:styleId="Opsommingstreepje3eniveauOrdina">
    <w:name w:val="Opsomming streepje 3e niveau Ordina"/>
    <w:basedOn w:val="ZsysbasisOrdina"/>
    <w:uiPriority w:val="4"/>
    <w:qFormat/>
    <w:rsid w:val="00B01DA1"/>
    <w:pPr>
      <w:numPr>
        <w:ilvl w:val="2"/>
        <w:numId w:val="28"/>
      </w:numPr>
    </w:pPr>
  </w:style>
  <w:style w:type="numbering" w:customStyle="1" w:styleId="OpsommingstreepjeOrdina">
    <w:name w:val="Opsomming streepje Ordina"/>
    <w:uiPriority w:val="4"/>
    <w:semiHidden/>
    <w:rsid w:val="00B01DA1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4C51F8"/>
    <w:rPr>
      <w:color w:val="000000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semiHidden/>
    <w:rsid w:val="00E07762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07762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07762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</w:style>
  <w:style w:type="table" w:styleId="LightGrid-Accent6">
    <w:name w:val="Light Grid Accent 6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1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  <w:shd w:val="clear" w:color="auto" w:fill="F7F7F7" w:themeFill="accent6" w:themeFillTint="3F"/>
      </w:tcPr>
    </w:tblStylePr>
    <w:tblStylePr w:type="band2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1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  <w:shd w:val="clear" w:color="auto" w:fill="CEE8EF" w:themeFill="accent5" w:themeFillTint="3F"/>
      </w:tcPr>
    </w:tblStylePr>
    <w:tblStylePr w:type="band2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1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  <w:shd w:val="clear" w:color="auto" w:fill="A4F3FF" w:themeFill="accent4" w:themeFillTint="3F"/>
      </w:tcPr>
    </w:tblStylePr>
    <w:tblStylePr w:type="band2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1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  <w:shd w:val="clear" w:color="auto" w:fill="D5D5D6" w:themeFill="accent2" w:themeFillTint="3F"/>
      </w:tcPr>
    </w:tblStylePr>
    <w:tblStylePr w:type="band2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</w:tcPr>
    </w:tblStylePr>
  </w:style>
  <w:style w:type="table" w:styleId="ColorfulList-Accent6">
    <w:name w:val="Colorful List Accent 6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C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8298" w:themeFill="accent5" w:themeFillShade="CC"/>
      </w:tcPr>
    </w:tblStylePr>
    <w:tblStylePr w:type="lastRow">
      <w:rPr>
        <w:b/>
        <w:bCs/>
        <w:color w:val="3082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B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B4B4" w:themeFill="accent6" w:themeFillShade="CC"/>
      </w:tcPr>
    </w:tblStylePr>
    <w:tblStylePr w:type="lastRow">
      <w:rPr>
        <w:b/>
        <w:bCs/>
        <w:color w:val="B4B4B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DB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574" w:themeFill="accent4" w:themeFillShade="CC"/>
      </w:tcPr>
    </w:tblStylePr>
    <w:tblStylePr w:type="lastRow">
      <w:rPr>
        <w:b/>
        <w:bCs/>
        <w:color w:val="00657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EEE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EF2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ColorfulShading-Accent6">
    <w:name w:val="Colorful Shading Accent 6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3DA4BF" w:themeColor="accent5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878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8787" w:themeColor="accent6" w:themeShade="99"/>
          <w:insideV w:val="nil"/>
        </w:tcBorders>
        <w:shd w:val="clear" w:color="auto" w:fill="87878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6" w:themeFillShade="99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0F0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E1E1E1" w:themeColor="accent6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6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6272" w:themeColor="accent5" w:themeShade="99"/>
          <w:insideV w:val="nil"/>
        </w:tcBorders>
        <w:shd w:val="clear" w:color="auto" w:fill="246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6272" w:themeFill="accent5" w:themeFillShade="99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9DD2E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0000" w:themeColor="accent3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C5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C57" w:themeColor="accent4" w:themeShade="99"/>
          <w:insideV w:val="nil"/>
        </w:tcBorders>
        <w:shd w:val="clear" w:color="auto" w:fill="004C5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57" w:themeFill="accent4" w:themeFillShade="99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49E8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7F91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35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536" w:themeColor="accent2" w:themeShade="99"/>
          <w:insideV w:val="nil"/>
        </w:tcBorders>
        <w:shd w:val="clear" w:color="auto" w:fill="3435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3536" w:themeFill="accent2" w:themeFillShade="99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ABAC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4C0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4C07" w:themeColor="accent1" w:themeShade="99"/>
          <w:insideV w:val="nil"/>
        </w:tcBorders>
        <w:shd w:val="clear" w:color="auto" w:fill="9E4C0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C07" w:themeFill="accent1" w:themeFillShade="99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AC0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6">
    <w:name w:val="Colorful Grid Accent 6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</w:rPr>
      <w:tblPr/>
      <w:tcPr>
        <w:shd w:val="clear" w:color="auto" w:fill="F3F3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</w:rPr>
      <w:tblPr/>
      <w:tcPr>
        <w:shd w:val="clear" w:color="auto" w:fill="B0DAE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AE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</w:rPr>
      <w:tblPr/>
      <w:tcPr>
        <w:shd w:val="clear" w:color="auto" w:fill="6DE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</w:rPr>
      <w:tblPr/>
      <w:tcPr>
        <w:shd w:val="clear" w:color="auto" w:fill="BBBCB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BCB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</w:rPr>
      <w:tblPr/>
      <w:tcPr>
        <w:shd w:val="clear" w:color="auto" w:fill="FBCC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C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MediumList2-Accent6">
    <w:name w:val="Medium List 2 Accent 6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E1E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E1E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E1E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DA4B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A4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A4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8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F9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9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9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3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595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595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595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822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822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822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822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E1E1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shd w:val="clear" w:color="auto" w:fill="F7F7F7" w:themeFill="accent6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A4B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shd w:val="clear" w:color="auto" w:fill="CEE8EF" w:themeFill="accent5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9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shd w:val="clear" w:color="auto" w:fill="A4F3FF" w:themeFill="accent4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595B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shd w:val="clear" w:color="auto" w:fill="D5D5D6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8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3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F0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F0F0" w:themeFill="accent6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8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2E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2E0" w:themeFill="accent5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3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8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8FF" w:themeFill="accent4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ACA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ACAE" w:themeFill="accent2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0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08F" w:themeFill="accent1" w:themeFillTint="7F"/>
      </w:tcPr>
    </w:tblStylePr>
  </w:style>
  <w:style w:type="table" w:styleId="MediumGrid2-Accent6">
    <w:name w:val="Medium Grid 2 Accent 6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cPr>
      <w:shd w:val="clear" w:color="auto" w:fill="F7F7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6" w:themeFillTint="33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tcBorders>
          <w:insideH w:val="single" w:sz="6" w:space="0" w:color="E1E1E1" w:themeColor="accent6"/>
          <w:insideV w:val="single" w:sz="6" w:space="0" w:color="E1E1E1" w:themeColor="accent6"/>
        </w:tcBorders>
        <w:shd w:val="clear" w:color="auto" w:fill="F0F0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cPr>
      <w:shd w:val="clear" w:color="auto" w:fill="CEE8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5" w:themeFillTint="33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tcBorders>
          <w:insideH w:val="single" w:sz="6" w:space="0" w:color="3DA4BF" w:themeColor="accent5"/>
          <w:insideV w:val="single" w:sz="6" w:space="0" w:color="3DA4BF" w:themeColor="accent5"/>
        </w:tcBorders>
        <w:shd w:val="clear" w:color="auto" w:fill="9DD2E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cPr>
      <w:shd w:val="clear" w:color="auto" w:fill="A4F3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F" w:themeFill="accent4" w:themeFillTint="33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tcBorders>
          <w:insideH w:val="single" w:sz="6" w:space="0" w:color="007F91" w:themeColor="accent4"/>
          <w:insideV w:val="single" w:sz="6" w:space="0" w:color="007F91" w:themeColor="accent4"/>
        </w:tcBorders>
        <w:shd w:val="clear" w:color="auto" w:fill="49E8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cPr>
      <w:shd w:val="clear" w:color="auto" w:fill="D5D5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E" w:themeFill="accent2" w:themeFillTint="33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tcBorders>
          <w:insideH w:val="single" w:sz="6" w:space="0" w:color="58595B" w:themeColor="accent2"/>
          <w:insideV w:val="single" w:sz="6" w:space="0" w:color="58595B" w:themeColor="accent2"/>
        </w:tcBorders>
        <w:shd w:val="clear" w:color="auto" w:fill="ABACA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cPr>
      <w:shd w:val="clear" w:color="auto" w:fill="FCDF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2" w:themeFill="accent1" w:themeFillTint="33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tcBorders>
          <w:insideH w:val="single" w:sz="6" w:space="0" w:color="F58220" w:themeColor="accent1"/>
          <w:insideV w:val="single" w:sz="6" w:space="0" w:color="F58220" w:themeColor="accent1"/>
        </w:tcBorders>
        <w:shd w:val="clear" w:color="auto" w:fill="FAC0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  <w:insideV w:val="single" w:sz="8" w:space="0" w:color="E8E8E8" w:themeColor="accent6" w:themeTint="BF"/>
      </w:tblBorders>
    </w:tblPr>
    <w:tcPr>
      <w:shd w:val="clear" w:color="auto" w:fill="F7F7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E8E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  <w:insideV w:val="single" w:sz="8" w:space="0" w:color="6CBBD0" w:themeColor="accent5" w:themeTint="BF"/>
      </w:tblBorders>
    </w:tblPr>
    <w:tcPr>
      <w:shd w:val="clear" w:color="auto" w:fill="CEE8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BBD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  <w:insideV w:val="single" w:sz="8" w:space="0" w:color="00CEEC" w:themeColor="accent4" w:themeTint="BF"/>
      </w:tblBorders>
    </w:tblPr>
    <w:tcPr>
      <w:shd w:val="clear" w:color="auto" w:fill="A4F3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E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  <w:insideV w:val="single" w:sz="8" w:space="0" w:color="808285" w:themeColor="accent2" w:themeTint="BF"/>
      </w:tblBorders>
    </w:tblPr>
    <w:tcPr>
      <w:shd w:val="clear" w:color="auto" w:fill="D5D5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28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  <w:insideV w:val="single" w:sz="8" w:space="0" w:color="F7A157" w:themeColor="accent1" w:themeTint="BF"/>
      </w:tblBorders>
    </w:tblPr>
    <w:tcPr>
      <w:shd w:val="clear" w:color="auto" w:fill="FCDF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1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DarkList-Accent6">
    <w:name w:val="Dark List Accent 6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70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8A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15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A8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E4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C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424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3F0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5F0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</w:style>
  <w:style w:type="paragraph" w:styleId="Bibliography">
    <w:name w:val="Bibliography"/>
    <w:basedOn w:val="ZsysbasisOrdina"/>
    <w:next w:val="BasistekstOrdina"/>
    <w:uiPriority w:val="98"/>
    <w:semiHidden/>
    <w:rsid w:val="00E07762"/>
  </w:style>
  <w:style w:type="paragraph" w:styleId="Quote">
    <w:name w:val="Quote"/>
    <w:basedOn w:val="ZsysbasisOrdina"/>
    <w:next w:val="BasistekstOrdina"/>
    <w:link w:val="QuoteChar"/>
    <w:uiPriority w:val="98"/>
    <w:semiHidden/>
    <w:rsid w:val="00E077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Ordina"/>
    <w:next w:val="BasistekstOrdina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Ordina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Ordina"/>
    <w:next w:val="BasistekstOrdina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Ordina"/>
    <w:next w:val="BasistekstOrdina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Ordina"/>
    <w:next w:val="BasistekstOrdina"/>
    <w:uiPriority w:val="98"/>
    <w:semiHidden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Ordina">
    <w:name w:val="Kopnummering Ordina"/>
    <w:uiPriority w:val="4"/>
    <w:semiHidden/>
    <w:rsid w:val="00345315"/>
    <w:pPr>
      <w:numPr>
        <w:numId w:val="9"/>
      </w:numPr>
    </w:pPr>
  </w:style>
  <w:style w:type="paragraph" w:customStyle="1" w:styleId="ZsyseenpuntOrdina">
    <w:name w:val="Zsyseenpunt Ordina"/>
    <w:basedOn w:val="ZsysbasisOrdina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Ordina">
    <w:name w:val="Zsysbasisdocumentgegevens Ordina"/>
    <w:basedOn w:val="ZsysbasisOrdina"/>
    <w:next w:val="BasistekstOrdina"/>
    <w:uiPriority w:val="4"/>
    <w:semiHidden/>
    <w:rsid w:val="0020548B"/>
    <w:rPr>
      <w:noProof/>
    </w:rPr>
  </w:style>
  <w:style w:type="paragraph" w:customStyle="1" w:styleId="DocumentgegevenskopjeOrdina">
    <w:name w:val="Documentgegevens kopje Ordina"/>
    <w:basedOn w:val="ZsysbasisdocumentgegevensOrdina"/>
    <w:uiPriority w:val="4"/>
    <w:rsid w:val="00756C31"/>
  </w:style>
  <w:style w:type="paragraph" w:customStyle="1" w:styleId="DocumentgegevensOrdina">
    <w:name w:val="Documentgegevens Ordina"/>
    <w:basedOn w:val="ZsysbasisdocumentgegevensOrdina"/>
    <w:uiPriority w:val="4"/>
    <w:rsid w:val="00756C31"/>
  </w:style>
  <w:style w:type="paragraph" w:customStyle="1" w:styleId="PaginanummerOrdina">
    <w:name w:val="Paginanummer Ordina"/>
    <w:basedOn w:val="ZsysbasisdocumentgegevensOrdina"/>
    <w:uiPriority w:val="4"/>
    <w:rsid w:val="00E334BB"/>
  </w:style>
  <w:style w:type="paragraph" w:customStyle="1" w:styleId="AfzendergegevensOrdina">
    <w:name w:val="Afzendergegevens Ordina"/>
    <w:basedOn w:val="ZsysbasisdocumentgegevensOrdina"/>
    <w:uiPriority w:val="4"/>
    <w:rsid w:val="00135E7B"/>
  </w:style>
  <w:style w:type="paragraph" w:customStyle="1" w:styleId="AfzendergegevenskopjeOrdina">
    <w:name w:val="Afzendergegevens kopje Ordina"/>
    <w:basedOn w:val="ZsysbasisdocumentgegevensOrdina"/>
    <w:uiPriority w:val="4"/>
    <w:rsid w:val="00135E7B"/>
  </w:style>
  <w:style w:type="numbering" w:customStyle="1" w:styleId="OpsommingtekenOrdina">
    <w:name w:val="Opsomming teken Ordina"/>
    <w:uiPriority w:val="4"/>
    <w:semiHidden/>
    <w:rsid w:val="00AD44F1"/>
    <w:pPr>
      <w:numPr>
        <w:numId w:val="10"/>
      </w:numPr>
    </w:pPr>
  </w:style>
  <w:style w:type="paragraph" w:customStyle="1" w:styleId="AlineavoorafbeeldingOrdina">
    <w:name w:val="Alinea voor afbeelding Ordina"/>
    <w:basedOn w:val="ZsysbasisOrdina"/>
    <w:next w:val="BasistekstOrdina"/>
    <w:uiPriority w:val="4"/>
    <w:qFormat/>
    <w:rsid w:val="00BB239A"/>
  </w:style>
  <w:style w:type="paragraph" w:customStyle="1" w:styleId="Titel1Ordina">
    <w:name w:val="Titel 1 Ordina"/>
    <w:basedOn w:val="ZsysbasisOrdina"/>
    <w:next w:val="Titel2Ordina"/>
    <w:uiPriority w:val="4"/>
    <w:qFormat/>
    <w:rsid w:val="002D782C"/>
    <w:pPr>
      <w:keepLines/>
      <w:spacing w:line="300" w:lineRule="exact"/>
    </w:pPr>
    <w:rPr>
      <w:sz w:val="28"/>
    </w:rPr>
  </w:style>
  <w:style w:type="paragraph" w:customStyle="1" w:styleId="SubtitelOrdina">
    <w:name w:val="Subtitel Ordina"/>
    <w:basedOn w:val="ZsysbasisOrdina"/>
    <w:uiPriority w:val="4"/>
    <w:qFormat/>
    <w:rsid w:val="000E1539"/>
    <w:pPr>
      <w:keepLines/>
    </w:pPr>
  </w:style>
  <w:style w:type="numbering" w:customStyle="1" w:styleId="BijlagenummeringOrdina">
    <w:name w:val="Bijlagenummering Ordina"/>
    <w:uiPriority w:val="4"/>
    <w:semiHidden/>
    <w:rsid w:val="00345315"/>
    <w:pPr>
      <w:numPr>
        <w:numId w:val="11"/>
      </w:numPr>
    </w:pPr>
  </w:style>
  <w:style w:type="paragraph" w:customStyle="1" w:styleId="Bijlagekop1Ordina">
    <w:name w:val="Bijlage kop 1 Ordina"/>
    <w:basedOn w:val="ZsysbasisOrdina"/>
    <w:next w:val="BasistekstOrdina"/>
    <w:uiPriority w:val="4"/>
    <w:qFormat/>
    <w:rsid w:val="00210D00"/>
    <w:pPr>
      <w:keepNext/>
      <w:keepLines/>
      <w:numPr>
        <w:numId w:val="30"/>
      </w:numPr>
      <w:tabs>
        <w:tab w:val="left" w:pos="709"/>
      </w:tabs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Bijlagekop2Ordina">
    <w:name w:val="Bijlage kop 2 Ordina"/>
    <w:basedOn w:val="ZsysbasisOrdina"/>
    <w:next w:val="BasistekstOrdina"/>
    <w:uiPriority w:val="4"/>
    <w:qFormat/>
    <w:rsid w:val="00345315"/>
    <w:pPr>
      <w:keepNext/>
      <w:keepLines/>
      <w:numPr>
        <w:ilvl w:val="1"/>
        <w:numId w:val="30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CommentSubject">
    <w:name w:val="annotation subject"/>
    <w:basedOn w:val="ZsysbasisOrdina"/>
    <w:next w:val="BasistekstOrdina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Theme="minorHAnsi" w:hAnsiTheme="minorHAnsi" w:cs="Maiandra GD"/>
      <w:b/>
      <w:bCs/>
      <w:color w:val="000000" w:themeColor="text1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OrdinaChar"/>
    <w:link w:val="BodyText"/>
    <w:semiHidden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Ordina"/>
    <w:next w:val="BasistekstOrdina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Ordina"/>
    <w:next w:val="BasistekstOrdina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aliases w:val="Lijst met afbeeldingen Ordina"/>
    <w:basedOn w:val="ZsysbasisOrdina"/>
    <w:next w:val="BasistekstOrdina"/>
    <w:uiPriority w:val="4"/>
    <w:rsid w:val="00DD2A9E"/>
  </w:style>
  <w:style w:type="table" w:customStyle="1" w:styleId="TabelzonderopmaakOrdina">
    <w:name w:val="Tabel zonder opmaak Ordina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paragraph" w:customStyle="1" w:styleId="ZsysbasistocOrdina">
    <w:name w:val="Zsysbasistoc Ordina"/>
    <w:basedOn w:val="ZsysbasisOrdina"/>
    <w:next w:val="BasistekstOrdina"/>
    <w:uiPriority w:val="4"/>
    <w:semiHidden/>
    <w:rsid w:val="00364B2C"/>
    <w:pPr>
      <w:ind w:left="709" w:right="567" w:hanging="709"/>
    </w:pPr>
  </w:style>
  <w:style w:type="numbering" w:customStyle="1" w:styleId="AgendapuntlijstOrdina">
    <w:name w:val="Agendapunt (lijst) Ordina"/>
    <w:uiPriority w:val="4"/>
    <w:semiHidden/>
    <w:rsid w:val="001C6232"/>
    <w:pPr>
      <w:numPr>
        <w:numId w:val="24"/>
      </w:numPr>
    </w:pPr>
  </w:style>
  <w:style w:type="paragraph" w:customStyle="1" w:styleId="AgendapuntOrdina">
    <w:name w:val="Agendapunt Ordina"/>
    <w:basedOn w:val="ZsysbasisOrdina"/>
    <w:uiPriority w:val="4"/>
    <w:rsid w:val="001C6232"/>
    <w:pPr>
      <w:numPr>
        <w:numId w:val="25"/>
      </w:numPr>
    </w:pPr>
  </w:style>
  <w:style w:type="paragraph" w:customStyle="1" w:styleId="ZsysbasistabeltekstOrdina">
    <w:name w:val="Zsysbasistabeltekst Ordina"/>
    <w:basedOn w:val="ZsysbasisOrdina"/>
    <w:next w:val="TabeltekstOrdina"/>
    <w:uiPriority w:val="4"/>
    <w:semiHidden/>
    <w:rsid w:val="00BF4BA3"/>
    <w:pPr>
      <w:ind w:left="57" w:right="57"/>
    </w:pPr>
  </w:style>
  <w:style w:type="paragraph" w:customStyle="1" w:styleId="TabeltekstOrdina">
    <w:name w:val="Tabeltekst Ordina"/>
    <w:basedOn w:val="ZsysbasistabeltekstOrdina"/>
    <w:uiPriority w:val="4"/>
    <w:rsid w:val="00312D26"/>
  </w:style>
  <w:style w:type="paragraph" w:customStyle="1" w:styleId="TabelkopjeOrdina">
    <w:name w:val="Tabelkopje Ordina"/>
    <w:basedOn w:val="ZsysbasistabeltekstOrdina"/>
    <w:next w:val="TabeltekstOrdina"/>
    <w:uiPriority w:val="4"/>
    <w:rsid w:val="00312D26"/>
  </w:style>
  <w:style w:type="paragraph" w:customStyle="1" w:styleId="DocumentnaamOrdina">
    <w:name w:val="Documentnaam Ordina"/>
    <w:basedOn w:val="ZsysbasisOrdina"/>
    <w:next w:val="BasistekstOrdina"/>
    <w:uiPriority w:val="4"/>
    <w:rsid w:val="00B30352"/>
    <w:pPr>
      <w:spacing w:line="480" w:lineRule="exact"/>
    </w:pPr>
    <w:rPr>
      <w:b/>
      <w:color w:val="58595B" w:themeColor="accent2"/>
      <w:sz w:val="39"/>
    </w:rPr>
  </w:style>
  <w:style w:type="paragraph" w:customStyle="1" w:styleId="Titel2Ordina">
    <w:name w:val="Titel 2 Ordina"/>
    <w:basedOn w:val="ZsysbasisOrdina"/>
    <w:next w:val="BasistekstOrdina"/>
    <w:uiPriority w:val="4"/>
    <w:qFormat/>
    <w:rsid w:val="002D782C"/>
    <w:pPr>
      <w:spacing w:line="300" w:lineRule="exact"/>
    </w:pPr>
    <w:rPr>
      <w:b/>
      <w:sz w:val="28"/>
    </w:rPr>
  </w:style>
  <w:style w:type="paragraph" w:customStyle="1" w:styleId="DisclaimerOrdina">
    <w:name w:val="Disclaimer Ordina"/>
    <w:basedOn w:val="ZsysbasisOrdina"/>
    <w:next w:val="BasistekstOrdina"/>
    <w:uiPriority w:val="4"/>
    <w:qFormat/>
    <w:rsid w:val="008A5B53"/>
    <w:pPr>
      <w:keepLines/>
    </w:pPr>
    <w:rPr>
      <w:sz w:val="16"/>
    </w:rPr>
  </w:style>
  <w:style w:type="table" w:customStyle="1" w:styleId="TabelstijlOrdina">
    <w:name w:val="Tabelstijl Ordina"/>
    <w:basedOn w:val="TableNormal"/>
    <w:uiPriority w:val="99"/>
    <w:rsid w:val="00070797"/>
    <w:rPr>
      <w:rFonts w:asciiTheme="minorHAnsi" w:hAnsiTheme="minorHAnsi"/>
    </w:rPr>
    <w:tblPr>
      <w:tblBorders>
        <w:insideH w:val="single" w:sz="4" w:space="0" w:color="58595B" w:themeColor="accent2"/>
        <w:insideV w:val="single" w:sz="4" w:space="0" w:color="58595B" w:themeColor="accent2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tblPr/>
      <w:tcPr>
        <w:tcBorders>
          <w:top w:val="single" w:sz="4" w:space="0" w:color="F58220" w:themeColor="accent1"/>
          <w:left w:val="nil"/>
          <w:bottom w:val="nil"/>
          <w:right w:val="nil"/>
          <w:insideH w:val="nil"/>
          <w:insideV w:val="single" w:sz="4" w:space="0" w:color="58595B" w:themeColor="accent2"/>
          <w:tl2br w:val="nil"/>
          <w:tr2bl w:val="nil"/>
        </w:tcBorders>
      </w:tcPr>
    </w:tblStylePr>
  </w:style>
  <w:style w:type="paragraph" w:customStyle="1" w:styleId="TabeltekstvetOrdina">
    <w:name w:val="Tabeltekst vet Ordina"/>
    <w:basedOn w:val="ZsysbasistabeltekstOrdina"/>
    <w:uiPriority w:val="4"/>
    <w:rsid w:val="00E63DE2"/>
    <w:rPr>
      <w:b/>
    </w:rPr>
  </w:style>
  <w:style w:type="table" w:styleId="DarkList">
    <w:name w:val="Dark List"/>
    <w:basedOn w:val="TableNormal"/>
    <w:uiPriority w:val="70"/>
    <w:semiHidden/>
    <w:unhideWhenUsed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1">
    <w:name w:val="Medium Grid 1"/>
    <w:basedOn w:val="TableNormal"/>
    <w:uiPriority w:val="67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822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shd w:val="clear" w:color="auto" w:fill="FCDFC7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">
    <w:name w:val="Colorful Grid"/>
    <w:basedOn w:val="TableNormal"/>
    <w:uiPriority w:val="7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sid w:val="00535E29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1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  <w:shd w:val="clear" w:color="auto" w:fill="FCDFC7" w:themeFill="accent1" w:themeFillTint="3F"/>
      </w:tcPr>
    </w:tblStylePr>
    <w:tblStylePr w:type="band2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35E2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</w:style>
  <w:style w:type="table" w:styleId="ListTable1Light">
    <w:name w:val="List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bottom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bottom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bottom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bottom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bottom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58220" w:themeColor="accent1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8220" w:themeColor="accent1"/>
          <w:right w:val="single" w:sz="4" w:space="0" w:color="F58220" w:themeColor="accent1"/>
        </w:tcBorders>
      </w:tcPr>
    </w:tblStylePr>
    <w:tblStylePr w:type="band1Horz">
      <w:tblPr/>
      <w:tcPr>
        <w:tcBorders>
          <w:top w:val="single" w:sz="4" w:space="0" w:color="F58220" w:themeColor="accent1"/>
          <w:bottom w:val="single" w:sz="4" w:space="0" w:color="F5822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8220" w:themeColor="accent1"/>
          <w:left w:val="nil"/>
        </w:tcBorders>
      </w:tcPr>
    </w:tblStylePr>
    <w:tblStylePr w:type="swCell">
      <w:tblPr/>
      <w:tcPr>
        <w:tcBorders>
          <w:top w:val="double" w:sz="4" w:space="0" w:color="F5822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595B" w:themeColor="accent2"/>
          <w:right w:val="single" w:sz="4" w:space="0" w:color="58595B" w:themeColor="accent2"/>
        </w:tcBorders>
      </w:tcPr>
    </w:tblStylePr>
    <w:tblStylePr w:type="band1Horz">
      <w:tblPr/>
      <w:tcPr>
        <w:tcBorders>
          <w:top w:val="single" w:sz="4" w:space="0" w:color="58595B" w:themeColor="accent2"/>
          <w:bottom w:val="single" w:sz="4" w:space="0" w:color="58595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595B" w:themeColor="accent2"/>
          <w:left w:val="nil"/>
        </w:tcBorders>
      </w:tcPr>
    </w:tblStylePr>
    <w:tblStylePr w:type="swCell">
      <w:tblPr/>
      <w:tcPr>
        <w:tcBorders>
          <w:top w:val="double" w:sz="4" w:space="0" w:color="58595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7F91" w:themeColor="accent4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91" w:themeColor="accent4"/>
          <w:right w:val="single" w:sz="4" w:space="0" w:color="007F91" w:themeColor="accent4"/>
        </w:tcBorders>
      </w:tcPr>
    </w:tblStylePr>
    <w:tblStylePr w:type="band1Horz">
      <w:tblPr/>
      <w:tcPr>
        <w:tcBorders>
          <w:top w:val="single" w:sz="4" w:space="0" w:color="007F91" w:themeColor="accent4"/>
          <w:bottom w:val="single" w:sz="4" w:space="0" w:color="007F9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91" w:themeColor="accent4"/>
          <w:left w:val="nil"/>
        </w:tcBorders>
      </w:tcPr>
    </w:tblStylePr>
    <w:tblStylePr w:type="swCell">
      <w:tblPr/>
      <w:tcPr>
        <w:tcBorders>
          <w:top w:val="double" w:sz="4" w:space="0" w:color="007F9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3DA4BF" w:themeColor="accent5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A4BF" w:themeColor="accent5"/>
          <w:right w:val="single" w:sz="4" w:space="0" w:color="3DA4BF" w:themeColor="accent5"/>
        </w:tcBorders>
      </w:tcPr>
    </w:tblStylePr>
    <w:tblStylePr w:type="band1Horz">
      <w:tblPr/>
      <w:tcPr>
        <w:tcBorders>
          <w:top w:val="single" w:sz="4" w:space="0" w:color="3DA4BF" w:themeColor="accent5"/>
          <w:bottom w:val="single" w:sz="4" w:space="0" w:color="3DA4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A4BF" w:themeColor="accent5"/>
          <w:left w:val="nil"/>
        </w:tcBorders>
      </w:tcPr>
    </w:tblStylePr>
    <w:tblStylePr w:type="swCell">
      <w:tblPr/>
      <w:tcPr>
        <w:tcBorders>
          <w:top w:val="double" w:sz="4" w:space="0" w:color="3DA4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6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E1E1" w:themeColor="accent6"/>
          <w:right w:val="single" w:sz="4" w:space="0" w:color="E1E1E1" w:themeColor="accent6"/>
        </w:tcBorders>
      </w:tcPr>
    </w:tblStylePr>
    <w:tblStylePr w:type="band1Horz">
      <w:tblPr/>
      <w:tcPr>
        <w:tcBorders>
          <w:top w:val="single" w:sz="4" w:space="0" w:color="E1E1E1" w:themeColor="accent6"/>
          <w:bottom w:val="single" w:sz="4" w:space="0" w:color="E1E1E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E1E1" w:themeColor="accent6"/>
          <w:left w:val="nil"/>
        </w:tcBorders>
      </w:tcPr>
    </w:tblStylePr>
    <w:tblStylePr w:type="swCell">
      <w:tblPr/>
      <w:tcPr>
        <w:tcBorders>
          <w:top w:val="double" w:sz="4" w:space="0" w:color="E1E1E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8220" w:themeColor="accent1"/>
        <w:left w:val="single" w:sz="24" w:space="0" w:color="F58220" w:themeColor="accent1"/>
        <w:bottom w:val="single" w:sz="24" w:space="0" w:color="F58220" w:themeColor="accent1"/>
        <w:right w:val="single" w:sz="24" w:space="0" w:color="F58220" w:themeColor="accent1"/>
      </w:tblBorders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595B" w:themeColor="accent2"/>
        <w:left w:val="single" w:sz="24" w:space="0" w:color="58595B" w:themeColor="accent2"/>
        <w:bottom w:val="single" w:sz="24" w:space="0" w:color="58595B" w:themeColor="accent2"/>
        <w:right w:val="single" w:sz="24" w:space="0" w:color="58595B" w:themeColor="accent2"/>
      </w:tblBorders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91" w:themeColor="accent4"/>
        <w:left w:val="single" w:sz="24" w:space="0" w:color="007F91" w:themeColor="accent4"/>
        <w:bottom w:val="single" w:sz="24" w:space="0" w:color="007F91" w:themeColor="accent4"/>
        <w:right w:val="single" w:sz="24" w:space="0" w:color="007F91" w:themeColor="accent4"/>
      </w:tblBorders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A4BF" w:themeColor="accent5"/>
        <w:left w:val="single" w:sz="24" w:space="0" w:color="3DA4BF" w:themeColor="accent5"/>
        <w:bottom w:val="single" w:sz="24" w:space="0" w:color="3DA4BF" w:themeColor="accent5"/>
        <w:right w:val="single" w:sz="24" w:space="0" w:color="3DA4BF" w:themeColor="accent5"/>
      </w:tblBorders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E1E1" w:themeColor="accent6"/>
        <w:left w:val="single" w:sz="24" w:space="0" w:color="E1E1E1" w:themeColor="accent6"/>
        <w:bottom w:val="single" w:sz="24" w:space="0" w:color="E1E1E1" w:themeColor="accent6"/>
        <w:right w:val="single" w:sz="24" w:space="0" w:color="E1E1E1" w:themeColor="accent6"/>
      </w:tblBorders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58220" w:themeColor="accent1"/>
        <w:bottom w:val="single" w:sz="4" w:space="0" w:color="F5822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5822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58595B" w:themeColor="accent2"/>
        <w:bottom w:val="single" w:sz="4" w:space="0" w:color="58595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595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007F91" w:themeColor="accent4"/>
        <w:bottom w:val="single" w:sz="4" w:space="0" w:color="007F9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F9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3DA4BF" w:themeColor="accent5"/>
        <w:bottom w:val="single" w:sz="4" w:space="0" w:color="3DA4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DA4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1E1E1" w:themeColor="accent6"/>
        <w:bottom w:val="single" w:sz="4" w:space="0" w:color="E1E1E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1E1E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822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822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822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822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595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595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595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595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9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9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9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9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A4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A4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A4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A4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E1E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E1E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E1E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E1E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BCCA5" w:themeColor="accent1" w:themeTint="66"/>
        <w:left w:val="single" w:sz="4" w:space="0" w:color="FBCCA5" w:themeColor="accent1" w:themeTint="66"/>
        <w:bottom w:val="single" w:sz="4" w:space="0" w:color="FBCCA5" w:themeColor="accent1" w:themeTint="66"/>
        <w:right w:val="single" w:sz="4" w:space="0" w:color="FBCCA5" w:themeColor="accent1" w:themeTint="66"/>
        <w:insideH w:val="single" w:sz="4" w:space="0" w:color="FBCCA5" w:themeColor="accent1" w:themeTint="66"/>
        <w:insideV w:val="single" w:sz="4" w:space="0" w:color="FBCC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DECFF" w:themeColor="accent4" w:themeTint="66"/>
        <w:left w:val="single" w:sz="4" w:space="0" w:color="6DECFF" w:themeColor="accent4" w:themeTint="66"/>
        <w:bottom w:val="single" w:sz="4" w:space="0" w:color="6DECFF" w:themeColor="accent4" w:themeTint="66"/>
        <w:right w:val="single" w:sz="4" w:space="0" w:color="6DECFF" w:themeColor="accent4" w:themeTint="66"/>
        <w:insideH w:val="single" w:sz="4" w:space="0" w:color="6DECFF" w:themeColor="accent4" w:themeTint="66"/>
        <w:insideV w:val="single" w:sz="4" w:space="0" w:color="6DEC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0DAE6" w:themeColor="accent5" w:themeTint="66"/>
        <w:left w:val="single" w:sz="4" w:space="0" w:color="B0DAE6" w:themeColor="accent5" w:themeTint="66"/>
        <w:bottom w:val="single" w:sz="4" w:space="0" w:color="B0DAE6" w:themeColor="accent5" w:themeTint="66"/>
        <w:right w:val="single" w:sz="4" w:space="0" w:color="B0DAE6" w:themeColor="accent5" w:themeTint="66"/>
        <w:insideH w:val="single" w:sz="4" w:space="0" w:color="B0DAE6" w:themeColor="accent5" w:themeTint="66"/>
        <w:insideV w:val="single" w:sz="4" w:space="0" w:color="B0DAE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3F3F3" w:themeColor="accent6" w:themeTint="66"/>
        <w:left w:val="single" w:sz="4" w:space="0" w:color="F3F3F3" w:themeColor="accent6" w:themeTint="66"/>
        <w:bottom w:val="single" w:sz="4" w:space="0" w:color="F3F3F3" w:themeColor="accent6" w:themeTint="66"/>
        <w:right w:val="single" w:sz="4" w:space="0" w:color="F3F3F3" w:themeColor="accent6" w:themeTint="66"/>
        <w:insideH w:val="single" w:sz="4" w:space="0" w:color="F3F3F3" w:themeColor="accent6" w:themeTint="66"/>
        <w:insideV w:val="single" w:sz="4" w:space="0" w:color="F3F3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BBCBD" w:themeColor="accent2" w:themeTint="66"/>
        <w:left w:val="single" w:sz="4" w:space="0" w:color="BBBCBD" w:themeColor="accent2" w:themeTint="66"/>
        <w:bottom w:val="single" w:sz="4" w:space="0" w:color="BBBCBD" w:themeColor="accent2" w:themeTint="66"/>
        <w:right w:val="single" w:sz="4" w:space="0" w:color="BBBCBD" w:themeColor="accent2" w:themeTint="66"/>
        <w:insideH w:val="single" w:sz="4" w:space="0" w:color="BBBCBD" w:themeColor="accent2" w:themeTint="66"/>
        <w:insideV w:val="single" w:sz="4" w:space="0" w:color="BBBCB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F9B379" w:themeColor="accent1" w:themeTint="99"/>
        <w:bottom w:val="single" w:sz="2" w:space="0" w:color="F9B379" w:themeColor="accent1" w:themeTint="99"/>
        <w:insideH w:val="single" w:sz="2" w:space="0" w:color="F9B379" w:themeColor="accent1" w:themeTint="99"/>
        <w:insideV w:val="single" w:sz="2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37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9A9B9D" w:themeColor="accent2" w:themeTint="99"/>
        <w:bottom w:val="single" w:sz="2" w:space="0" w:color="9A9B9D" w:themeColor="accent2" w:themeTint="99"/>
        <w:insideH w:val="single" w:sz="2" w:space="0" w:color="9A9B9D" w:themeColor="accent2" w:themeTint="99"/>
        <w:insideV w:val="single" w:sz="2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B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24E3FF" w:themeColor="accent4" w:themeTint="99"/>
        <w:bottom w:val="single" w:sz="2" w:space="0" w:color="24E3FF" w:themeColor="accent4" w:themeTint="99"/>
        <w:insideH w:val="single" w:sz="2" w:space="0" w:color="24E3FF" w:themeColor="accent4" w:themeTint="99"/>
        <w:insideV w:val="single" w:sz="2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E3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89C8D9" w:themeColor="accent5" w:themeTint="99"/>
        <w:bottom w:val="single" w:sz="2" w:space="0" w:color="89C8D9" w:themeColor="accent5" w:themeTint="99"/>
        <w:insideH w:val="single" w:sz="2" w:space="0" w:color="89C8D9" w:themeColor="accent5" w:themeTint="99"/>
        <w:insideV w:val="single" w:sz="2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C8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EDEDED" w:themeColor="accent6" w:themeTint="99"/>
        <w:bottom w:val="single" w:sz="2" w:space="0" w:color="EDEDED" w:themeColor="accent6" w:themeTint="99"/>
        <w:insideH w:val="single" w:sz="2" w:space="0" w:color="EDEDED" w:themeColor="accent6" w:themeTint="99"/>
        <w:insideV w:val="single" w:sz="2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ED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BCC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BBBCB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6DEC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B0DAE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3F3F3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semiHidden/>
    <w:rsid w:val="00535E2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leidingOrdina">
    <w:name w:val="Inleiding Ordina"/>
    <w:basedOn w:val="ZsysbasisOrdina"/>
    <w:next w:val="BasistekstOrdina"/>
    <w:uiPriority w:val="4"/>
    <w:rsid w:val="00210D00"/>
    <w:pPr>
      <w:spacing w:line="320" w:lineRule="atLeast"/>
    </w:pPr>
    <w:rPr>
      <w:sz w:val="24"/>
    </w:rPr>
  </w:style>
  <w:style w:type="paragraph" w:customStyle="1" w:styleId="TabeltiteloranjeOrdina">
    <w:name w:val="Tabeltitel oranje Ordina"/>
    <w:basedOn w:val="ZsysbasistabeltekstOrdina"/>
    <w:next w:val="BasistekstOrdina"/>
    <w:uiPriority w:val="4"/>
    <w:rsid w:val="00D5149A"/>
    <w:pPr>
      <w:pBdr>
        <w:top w:val="single" w:sz="2" w:space="3" w:color="F58220" w:themeColor="accent1"/>
        <w:left w:val="single" w:sz="2" w:space="2" w:color="F58220" w:themeColor="accent1"/>
        <w:bottom w:val="single" w:sz="2" w:space="1" w:color="F58220" w:themeColor="accent1"/>
        <w:right w:val="single" w:sz="2" w:space="2" w:color="F58220" w:themeColor="accent1"/>
      </w:pBdr>
      <w:shd w:val="clear" w:color="auto" w:fill="F58220" w:themeFill="accent1"/>
    </w:pPr>
    <w:rPr>
      <w:rFonts w:ascii="Roboto" w:hAnsi="Roboto"/>
      <w:b/>
      <w:color w:val="FFFFFF" w:themeColor="background1"/>
    </w:rPr>
  </w:style>
  <w:style w:type="paragraph" w:customStyle="1" w:styleId="TabeltitelblauwOrdina">
    <w:name w:val="Tabeltitel blauw Ordina"/>
    <w:basedOn w:val="ZsysbasistabeltekstOrdina"/>
    <w:next w:val="BasistekstOrdina"/>
    <w:rsid w:val="00BF4BA3"/>
    <w:pPr>
      <w:pBdr>
        <w:top w:val="single" w:sz="2" w:space="3" w:color="007F91" w:themeColor="accent4"/>
        <w:left w:val="single" w:sz="2" w:space="2" w:color="007F91" w:themeColor="accent4"/>
        <w:bottom w:val="single" w:sz="2" w:space="1" w:color="007F91" w:themeColor="accent4"/>
        <w:right w:val="single" w:sz="2" w:space="2" w:color="007F91" w:themeColor="accent4"/>
      </w:pBdr>
      <w:shd w:val="clear" w:color="auto" w:fill="007F91" w:themeFill="accent4"/>
    </w:pPr>
    <w:rPr>
      <w:rFonts w:ascii="Roboto" w:hAnsi="Roboto"/>
      <w:b/>
      <w:color w:val="FFFFFF" w:themeColor="background1"/>
    </w:rPr>
  </w:style>
  <w:style w:type="paragraph" w:customStyle="1" w:styleId="Kop4zondernummerOrdina">
    <w:name w:val="Kop 4 zonder nummer Ordina"/>
    <w:basedOn w:val="ZsysbasisOrdina"/>
    <w:next w:val="BasistekstOrdina"/>
    <w:uiPriority w:val="4"/>
    <w:rsid w:val="004D3DC9"/>
    <w:pPr>
      <w:keepNext/>
      <w:keepLines/>
      <w:spacing w:before="520" w:after="280" w:line="340" w:lineRule="atLeast"/>
    </w:pPr>
    <w:rPr>
      <w:rFonts w:ascii="Roboto" w:hAnsi="Roboto"/>
      <w:b/>
      <w:bCs/>
      <w:color w:val="58595B" w:themeColor="accent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leuren Ordina PP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58220"/>
      </a:accent1>
      <a:accent2>
        <a:srgbClr val="58595B"/>
      </a:accent2>
      <a:accent3>
        <a:srgbClr val="000000"/>
      </a:accent3>
      <a:accent4>
        <a:srgbClr val="007F91"/>
      </a:accent4>
      <a:accent5>
        <a:srgbClr val="3DA4BF"/>
      </a:accent5>
      <a:accent6>
        <a:srgbClr val="E1E1E1"/>
      </a:accent6>
      <a:hlink>
        <a:srgbClr val="000000"/>
      </a:hlink>
      <a:folHlink>
        <a:srgbClr val="000000"/>
      </a:folHlink>
    </a:clrScheme>
    <a:fontScheme name="Lettertypen Ordina PP">
      <a:majorFont>
        <a:latin typeface="Roboto Condensed Light"/>
        <a:ea typeface=""/>
        <a:cs typeface=""/>
      </a:majorFont>
      <a:minorFont>
        <a:latin typeface="Roboto Ligh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63916-C0B5-44DF-AB3B-0665BF49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Adriaan</dc:creator>
  <cp:keywords/>
  <dc:description/>
  <cp:lastModifiedBy>adriaan bakker</cp:lastModifiedBy>
  <cp:revision>35</cp:revision>
  <cp:lastPrinted>2020-03-12T12:27:00Z</cp:lastPrinted>
  <dcterms:created xsi:type="dcterms:W3CDTF">2020-04-22T14:26:00Z</dcterms:created>
  <dcterms:modified xsi:type="dcterms:W3CDTF">2020-04-27T14:57:00Z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</Properties>
</file>